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B82E8">
      <w:pPr>
        <w:pStyle w:val="7"/>
        <w:rPr>
          <w:u w:val="none"/>
        </w:rPr>
      </w:pPr>
      <w:r>
        <w:rPr>
          <w:u w:val="single"/>
        </w:rPr>
        <w:t>CDAC</w:t>
      </w:r>
      <w:r>
        <w:rPr>
          <w:spacing w:val="-17"/>
          <w:u w:val="single"/>
        </w:rPr>
        <w:t xml:space="preserve"> </w:t>
      </w:r>
      <w:r>
        <w:rPr>
          <w:spacing w:val="-2"/>
          <w:u w:val="single"/>
        </w:rPr>
        <w:t>MUMBAI</w:t>
      </w:r>
    </w:p>
    <w:p w14:paraId="60CE36E4">
      <w:pPr>
        <w:spacing w:before="103" w:line="276" w:lineRule="auto"/>
        <w:ind w:left="2203" w:right="2202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Concepts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z w:val="28"/>
          <w:u w:val="single"/>
        </w:rPr>
        <w:t>Operating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System</w:t>
      </w:r>
      <w:r>
        <w:rPr>
          <w:b/>
          <w:sz w:val="28"/>
        </w:rPr>
        <w:t xml:space="preserve"> Assignment 2</w:t>
      </w:r>
    </w:p>
    <w:p w14:paraId="7D19ACFC">
      <w:pPr>
        <w:pStyle w:val="6"/>
        <w:spacing w:before="52" w:line="240" w:lineRule="auto"/>
        <w:ind w:left="0" w:firstLine="0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194310</wp:posOffset>
                </wp:positionV>
                <wp:extent cx="5798185" cy="750570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7505961"/>
                          <a:chOff x="0" y="0"/>
                          <a:chExt cx="5798185" cy="7505961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60" y="91903"/>
                            <a:ext cx="5378195" cy="5408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2650235" y="0"/>
                            <a:ext cx="65341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BC1FC4">
                              <w:pPr>
                                <w:spacing w:before="0" w:line="398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6"/>
                                  <w:u w:val="single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spacing w:val="-19"/>
                                  <w:sz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36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521988"/>
                            <a:ext cx="5798185" cy="698397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AB9F7C">
                              <w:pPr>
                                <w:spacing w:before="0" w:line="244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following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commands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do?</w:t>
                              </w:r>
                            </w:p>
                            <w:p w14:paraId="59FAFB0F">
                              <w:pPr>
                                <w:spacing w:before="30" w:line="240" w:lineRule="auto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 w14:paraId="50D2776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echo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"Hello,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World!"</w:t>
                              </w:r>
                            </w:p>
                            <w:p w14:paraId="48317936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spacing w:val="-2"/>
                                  <w:sz w:val="22"/>
                                  <w:highlight w:val="yellow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highlight w:val="yellow"/>
                                  <w:u w:val="single"/>
                                  <w:lang w:val="en-US"/>
                                </w:rPr>
                                <w:t>Sol:</w:t>
                              </w:r>
                              <w:r>
                                <w:rPr>
                                  <w:rFonts w:hint="default"/>
                                  <w:spacing w:val="-2"/>
                                  <w:sz w:val="22"/>
                                  <w:highlight w:val="yellow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hint="default"/>
                                  <w:spacing w:val="-2"/>
                                  <w:sz w:val="22"/>
                                  <w:highlight w:val="yellow"/>
                                  <w:lang w:val="en-US"/>
                                </w:rPr>
                                <w:t xml:space="preserve">Print “Hello World!” in the in the terminal. </w:t>
                              </w:r>
                            </w:p>
                            <w:p w14:paraId="6DA800FA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spacing w:val="-2"/>
                                  <w:sz w:val="22"/>
                                  <w:lang w:val="en-US"/>
                                </w:rPr>
                              </w:pPr>
                            </w:p>
                            <w:p w14:paraId="097D6E3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name="Productive"</w:t>
                              </w:r>
                            </w:p>
                            <w:p w14:paraId="5AAD26EA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  <w:t xml:space="preserve">  Created a variable named “name” with value  “Productive” in it.</w:t>
                              </w:r>
                            </w:p>
                            <w:p w14:paraId="57E28156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</w:pPr>
                            </w:p>
                            <w:p w14:paraId="53574AE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touch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file.txt</w:t>
                              </w:r>
                            </w:p>
                            <w:p w14:paraId="64B3B471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  <w:t xml:space="preserve"> Create a file named “file.txt” in the current directory.</w:t>
                              </w:r>
                            </w:p>
                            <w:p w14:paraId="50FBFE77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</w:pPr>
                            </w:p>
                            <w:p w14:paraId="082407D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a</w:t>
                              </w:r>
                            </w:p>
                            <w:p w14:paraId="69E82158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  <w:t xml:space="preserve"> L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  <w:t>ist all files, including hidden files and directories in the current directory(If have permission) </w:t>
                              </w:r>
                            </w:p>
                            <w:p w14:paraId="48ADAAFC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</w:pPr>
                            </w:p>
                            <w:p w14:paraId="1D027B2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rm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file.txt</w:t>
                              </w:r>
                            </w:p>
                            <w:p w14:paraId="1C3705BD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B2FC9F1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</w:pPr>
                            </w:p>
                            <w:p w14:paraId="321A31E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cp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file1.txt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file2.txt</w:t>
                              </w:r>
                            </w:p>
                            <w:p w14:paraId="10C67CD3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75CEFAE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</w:pPr>
                            </w:p>
                            <w:p w14:paraId="285F336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mv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file.txt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/path/to/directory/</w:t>
                              </w:r>
                            </w:p>
                            <w:p w14:paraId="6A76BB1E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</w:p>
                            <w:p w14:paraId="71DDD15F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</w:pPr>
                            </w:p>
                            <w:p w14:paraId="5DE81C9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chmod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755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script.sh</w:t>
                              </w:r>
                            </w:p>
                            <w:p w14:paraId="0EFACA88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</w:p>
                            <w:p w14:paraId="46AEC117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</w:pPr>
                            </w:p>
                            <w:p w14:paraId="178F47B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grep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"pattern"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file.txt</w:t>
                              </w:r>
                            </w:p>
                            <w:p w14:paraId="26C4BF87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</w:p>
                            <w:p w14:paraId="23C5B116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</w:pPr>
                            </w:p>
                            <w:p w14:paraId="6437983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kill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PID</w:t>
                              </w:r>
                            </w:p>
                            <w:p w14:paraId="7B52F290"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</w:p>
                            <w:p w14:paraId="50EA6F16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14:paraId="5470E79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mkdir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mydir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&amp;&amp;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cd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mydir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&amp;&amp;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touch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file.txt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&amp;&amp;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echo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"Hello,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World!"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file.txt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&amp;&amp;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cat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file.txt</w:t>
                              </w:r>
                            </w:p>
                            <w:p w14:paraId="469A5DF6"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spacing w:val="-2"/>
                                  <w:sz w:val="22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</w:p>
                            <w:p w14:paraId="20E1A4B0">
                              <w:pPr>
                                <w:numPr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14:paraId="0FD4773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719" w:right="0" w:hanging="3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ls -l |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grep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".txt"</w:t>
                              </w:r>
                            </w:p>
                            <w:p w14:paraId="3F5E6F5A"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19"/>
                                </w:tabs>
                                <w:spacing w:before="0" w:line="269" w:lineRule="exact"/>
                                <w:ind w:left="360" w:leftChars="0" w:right="0" w:rightChars="0"/>
                                <w:jc w:val="left"/>
                                <w:rPr>
                                  <w:b w:val="0"/>
                                  <w:bCs w:val="0"/>
                                  <w:sz w:val="22"/>
                                  <w:u w:val="none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pacing w:val="-2"/>
                                  <w:sz w:val="22"/>
                                  <w:u w:val="single"/>
                                  <w:lang w:val="en-US"/>
                                </w:rPr>
                                <w:t>Sol: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293235" y="6386471"/>
                            <a:ext cx="654050" cy="2527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B8A3FB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5.3pt;height:591pt;width:456.55pt;mso-position-horizontal-relative:page;mso-wrap-distance-bottom:0pt;mso-wrap-distance-top:0pt;z-index:-251654144;mso-width-relative:page;mso-height-relative:page;" coordsize="5798185,7505961" o:gfxdata="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">
                <o:lock v:ext="edit" aspectratio="f"/>
                <v:shape id="Image 2" o:spid="_x0000_s1026" o:spt="75" type="#_x0000_t75" style="position:absolute;left:213360;top:91903;height:5408175;width:5378195;" filled="f" o:preferrelative="t" stroked="f" coordsize="21600,21600" o:gfxdata="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cqg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Textbox 3" o:spid="_x0000_s1026" o:spt="202" type="#_x0000_t202" style="position:absolute;left:2650235;top:0;height:252729;width:653415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BC1FC4">
                        <w:pPr>
                          <w:spacing w:before="0" w:line="398" w:lineRule="exact"/>
                          <w:ind w:left="0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2"/>
                            <w:sz w:val="36"/>
                            <w:u w:val="single"/>
                          </w:rPr>
                          <w:t>Part</w:t>
                        </w:r>
                        <w:r>
                          <w:rPr>
                            <w:b/>
                            <w:spacing w:val="-19"/>
                            <w:sz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36"/>
                            <w:u w:val="single"/>
                          </w:rPr>
                          <w:t>A</w:t>
                        </w:r>
                      </w:p>
                    </w:txbxContent>
                  </v:textbox>
                </v:shape>
                <v:shape id="Textbox 4" o:spid="_x0000_s1026" o:spt="202" type="#_x0000_t202" style="position:absolute;left:0;top:521988;height:6983973;width:5798185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AB9F7C">
                        <w:pPr>
                          <w:spacing w:before="0" w:line="244" w:lineRule="exact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What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will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following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commands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do?</w:t>
                        </w:r>
                      </w:p>
                      <w:p w14:paraId="59FAFB0F">
                        <w:pPr>
                          <w:spacing w:before="30" w:line="240" w:lineRule="auto"/>
                          <w:rPr>
                            <w:b/>
                            <w:sz w:val="22"/>
                          </w:rPr>
                        </w:pPr>
                      </w:p>
                      <w:p w14:paraId="50D2776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echo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"Hello,</w:t>
                        </w:r>
                        <w:r>
                          <w:rPr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World!"</w:t>
                        </w:r>
                      </w:p>
                      <w:p w14:paraId="48317936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spacing w:val="-2"/>
                            <w:sz w:val="22"/>
                            <w:highlight w:val="yellow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highlight w:val="yellow"/>
                            <w:u w:val="single"/>
                            <w:lang w:val="en-US"/>
                          </w:rPr>
                          <w:t>Sol:</w:t>
                        </w:r>
                        <w:r>
                          <w:rPr>
                            <w:rFonts w:hint="default"/>
                            <w:spacing w:val="-2"/>
                            <w:sz w:val="22"/>
                            <w:highlight w:val="yellow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hint="default"/>
                            <w:spacing w:val="-2"/>
                            <w:sz w:val="22"/>
                            <w:highlight w:val="yellow"/>
                            <w:lang w:val="en-US"/>
                          </w:rPr>
                          <w:t xml:space="preserve">Print “Hello World!” in the in the terminal. </w:t>
                        </w:r>
                      </w:p>
                      <w:p w14:paraId="6DA800FA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spacing w:val="-2"/>
                            <w:sz w:val="22"/>
                            <w:lang w:val="en-US"/>
                          </w:rPr>
                        </w:pPr>
                      </w:p>
                      <w:p w14:paraId="097D6E3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name="Productive"</w:t>
                        </w:r>
                      </w:p>
                      <w:p w14:paraId="5AAD26EA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  <w:t xml:space="preserve">  Created a variable named “name” with value  “Productive” in it.</w:t>
                        </w:r>
                      </w:p>
                      <w:p w14:paraId="57E28156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</w:pPr>
                      </w:p>
                      <w:p w14:paraId="53574AE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touch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file.txt</w:t>
                        </w:r>
                      </w:p>
                      <w:p w14:paraId="64B3B471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  <w:t xml:space="preserve"> Create a file named “file.txt” in the current directory.</w:t>
                        </w:r>
                      </w:p>
                      <w:p w14:paraId="50FBFE77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</w:pPr>
                      </w:p>
                      <w:p w14:paraId="082407D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ls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10"/>
                            <w:sz w:val="22"/>
                          </w:rPr>
                          <w:t>a</w:t>
                        </w:r>
                      </w:p>
                      <w:p w14:paraId="69E82158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  <w:t xml:space="preserve"> L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  <w:t>ist all files, including hidden files and directories in the current directory(If have permission) </w:t>
                        </w:r>
                      </w:p>
                      <w:p w14:paraId="48ADAAFC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</w:pPr>
                      </w:p>
                      <w:p w14:paraId="1D027B2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rm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file.txt</w:t>
                        </w:r>
                      </w:p>
                      <w:p w14:paraId="1C3705BD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  <w:t xml:space="preserve"> </w:t>
                        </w:r>
                      </w:p>
                      <w:p w14:paraId="2B2FC9F1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</w:pPr>
                      </w:p>
                      <w:p w14:paraId="321A31E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cp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file1.txt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file2.txt</w:t>
                        </w:r>
                      </w:p>
                      <w:p w14:paraId="10C67CD3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  <w:t xml:space="preserve"> </w:t>
                        </w:r>
                      </w:p>
                      <w:p w14:paraId="475CEFAE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</w:pPr>
                      </w:p>
                      <w:p w14:paraId="285F336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mv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file.txt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/path/to/directory/</w:t>
                        </w:r>
                      </w:p>
                      <w:p w14:paraId="6A76BB1E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</w:p>
                      <w:p w14:paraId="71DDD15F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</w:pPr>
                      </w:p>
                      <w:p w14:paraId="5DE81C9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chmod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755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script.sh</w:t>
                        </w:r>
                      </w:p>
                      <w:p w14:paraId="0EFACA88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</w:p>
                      <w:p w14:paraId="46AEC117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</w:pPr>
                      </w:p>
                      <w:p w14:paraId="178F47B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grep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"pattern"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file.txt</w:t>
                        </w:r>
                      </w:p>
                      <w:p w14:paraId="26C4BF87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</w:p>
                      <w:p w14:paraId="23C5B116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</w:pPr>
                      </w:p>
                      <w:p w14:paraId="6437983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kill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</w:rPr>
                          <w:t>PID</w:t>
                        </w:r>
                      </w:p>
                      <w:p w14:paraId="7B52F290"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</w:p>
                      <w:p w14:paraId="50EA6F16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sz w:val="22"/>
                          </w:rPr>
                        </w:pPr>
                      </w:p>
                      <w:p w14:paraId="5470E79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mkdir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mydir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&amp;&amp;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cd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mydir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&amp;&amp;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touch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file.txt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&amp;&amp;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echo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"Hello,</w:t>
                        </w:r>
                        <w:r>
                          <w:rPr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World!"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&gt;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file.txt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&amp;&amp;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cat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file.txt</w:t>
                        </w:r>
                      </w:p>
                      <w:p w14:paraId="469A5DF6"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rFonts w:hint="default"/>
                            <w:b w:val="0"/>
                            <w:bCs w:val="0"/>
                            <w:spacing w:val="-2"/>
                            <w:sz w:val="22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</w:p>
                      <w:p w14:paraId="20E1A4B0">
                        <w:pPr>
                          <w:numPr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sz w:val="22"/>
                          </w:rPr>
                        </w:pPr>
                      </w:p>
                      <w:p w14:paraId="0FD4773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719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ls -l |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grep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".txt"</w:t>
                        </w:r>
                      </w:p>
                      <w:p w14:paraId="3F5E6F5A"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719"/>
                          </w:tabs>
                          <w:spacing w:before="0" w:line="269" w:lineRule="exact"/>
                          <w:ind w:left="360" w:leftChars="0" w:right="0" w:rightChars="0"/>
                          <w:jc w:val="left"/>
                          <w:rPr>
                            <w:b w:val="0"/>
                            <w:bCs w:val="0"/>
                            <w:sz w:val="22"/>
                            <w:u w:val="none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pacing w:val="-2"/>
                            <w:sz w:val="22"/>
                            <w:u w:val="single"/>
                            <w:lang w:val="en-US"/>
                          </w:rPr>
                          <w:t>Sol:</w:t>
                        </w:r>
                      </w:p>
                    </w:txbxContent>
                  </v:textbox>
                </v:shape>
                <v:shape id="Textbox 5" o:spid="_x0000_s1026" o:spt="202" type="#_x0000_t202" style="position:absolute;left:4293235;top:6386471;height:252741;width:65405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B8A3FB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CE21311">
      <w:pPr>
        <w:numPr>
          <w:ilvl w:val="0"/>
          <w:numId w:val="1"/>
        </w:numPr>
        <w:tabs>
          <w:tab w:val="left" w:pos="719"/>
        </w:tabs>
        <w:spacing w:before="0" w:line="269" w:lineRule="exact"/>
        <w:ind w:left="719" w:right="0" w:hanging="359"/>
        <w:jc w:val="left"/>
        <w:rPr>
          <w:sz w:val="22"/>
        </w:rPr>
      </w:pPr>
      <w:r>
        <w:rPr>
          <w:sz w:val="22"/>
        </w:rPr>
        <w:t>cat</w:t>
      </w:r>
      <w:r>
        <w:rPr>
          <w:spacing w:val="-5"/>
          <w:sz w:val="22"/>
        </w:rPr>
        <w:t xml:space="preserve"> </w:t>
      </w:r>
      <w:r>
        <w:rPr>
          <w:sz w:val="22"/>
        </w:rPr>
        <w:t>file1.txt</w:t>
      </w:r>
      <w:r>
        <w:rPr>
          <w:spacing w:val="1"/>
          <w:sz w:val="22"/>
        </w:rPr>
        <w:t xml:space="preserve"> </w:t>
      </w:r>
      <w:r>
        <w:rPr>
          <w:sz w:val="22"/>
        </w:rPr>
        <w:t>file2.txt</w:t>
      </w:r>
      <w:r>
        <w:rPr>
          <w:spacing w:val="-1"/>
          <w:sz w:val="22"/>
        </w:rPr>
        <w:t xml:space="preserve"> </w:t>
      </w:r>
      <w:r>
        <w:rPr>
          <w:sz w:val="22"/>
        </w:rPr>
        <w:t>|</w:t>
      </w:r>
      <w:r>
        <w:rPr>
          <w:spacing w:val="-4"/>
          <w:sz w:val="22"/>
        </w:rPr>
        <w:t xml:space="preserve"> </w:t>
      </w:r>
      <w:r>
        <w:rPr>
          <w:sz w:val="22"/>
        </w:rPr>
        <w:t>sort</w:t>
      </w:r>
      <w:r>
        <w:rPr>
          <w:spacing w:val="-1"/>
          <w:sz w:val="22"/>
        </w:rPr>
        <w:t xml:space="preserve"> </w:t>
      </w:r>
      <w:r>
        <w:rPr>
          <w:sz w:val="22"/>
        </w:rPr>
        <w:t>|</w:t>
      </w:r>
      <w:r>
        <w:rPr>
          <w:spacing w:val="-4"/>
          <w:sz w:val="22"/>
        </w:rPr>
        <w:t xml:space="preserve"> uniq</w:t>
      </w:r>
    </w:p>
    <w:p w14:paraId="1F528C75">
      <w:pPr>
        <w:numPr>
          <w:ilvl w:val="0"/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b w:val="0"/>
          <w:bCs w:val="0"/>
          <w:sz w:val="22"/>
          <w:u w:val="none"/>
        </w:rPr>
      </w:pPr>
      <w:r>
        <w:rPr>
          <w:rFonts w:hint="default"/>
          <w:b/>
          <w:bCs/>
          <w:spacing w:val="-2"/>
          <w:sz w:val="22"/>
          <w:u w:val="single"/>
          <w:lang w:val="en-US"/>
        </w:rPr>
        <w:t>Sol:</w:t>
      </w:r>
    </w:p>
    <w:p w14:paraId="41547CAC">
      <w:pPr>
        <w:numPr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</w:p>
    <w:p w14:paraId="2E4D07CE">
      <w:pPr>
        <w:numPr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</w:p>
    <w:p w14:paraId="4C909504">
      <w:pPr>
        <w:numPr>
          <w:ilvl w:val="0"/>
          <w:numId w:val="1"/>
        </w:numPr>
        <w:tabs>
          <w:tab w:val="left" w:pos="719"/>
        </w:tabs>
        <w:spacing w:before="0" w:line="269" w:lineRule="exact"/>
        <w:ind w:left="719" w:right="0" w:hanging="359"/>
        <w:jc w:val="left"/>
        <w:rPr>
          <w:sz w:val="22"/>
        </w:rPr>
      </w:pPr>
      <w:r>
        <w:rPr>
          <w:sz w:val="22"/>
        </w:rPr>
        <w:t>ls -l |</w:t>
      </w:r>
      <w:r>
        <w:rPr>
          <w:spacing w:val="-5"/>
          <w:sz w:val="22"/>
        </w:rPr>
        <w:t xml:space="preserve"> </w:t>
      </w:r>
      <w:r>
        <w:rPr>
          <w:sz w:val="22"/>
        </w:rPr>
        <w:t>grep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"^d"</w:t>
      </w:r>
    </w:p>
    <w:p w14:paraId="3C70CCAB">
      <w:pPr>
        <w:numPr>
          <w:ilvl w:val="0"/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b w:val="0"/>
          <w:bCs w:val="0"/>
          <w:sz w:val="22"/>
          <w:u w:val="none"/>
        </w:rPr>
      </w:pPr>
      <w:r>
        <w:rPr>
          <w:rFonts w:hint="default"/>
          <w:b/>
          <w:bCs/>
          <w:spacing w:val="-2"/>
          <w:sz w:val="22"/>
          <w:u w:val="single"/>
          <w:lang w:val="en-US"/>
        </w:rPr>
        <w:t>Sol:</w:t>
      </w:r>
    </w:p>
    <w:p w14:paraId="59D5571F">
      <w:pPr>
        <w:numPr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</w:p>
    <w:p w14:paraId="6671269C">
      <w:pPr>
        <w:numPr>
          <w:ilvl w:val="0"/>
          <w:numId w:val="1"/>
        </w:numPr>
        <w:tabs>
          <w:tab w:val="left" w:pos="719"/>
        </w:tabs>
        <w:spacing w:before="0" w:line="269" w:lineRule="exact"/>
        <w:ind w:left="719" w:right="0" w:hanging="359"/>
        <w:jc w:val="left"/>
        <w:rPr>
          <w:sz w:val="22"/>
        </w:rPr>
      </w:pPr>
      <w:r>
        <w:rPr>
          <w:sz w:val="22"/>
        </w:rPr>
        <w:t>grep</w:t>
      </w:r>
      <w:r>
        <w:rPr>
          <w:spacing w:val="-2"/>
          <w:sz w:val="22"/>
        </w:rPr>
        <w:t xml:space="preserve"> </w:t>
      </w:r>
      <w:r>
        <w:rPr>
          <w:sz w:val="22"/>
        </w:rPr>
        <w:t>-r</w:t>
      </w:r>
      <w:r>
        <w:rPr>
          <w:spacing w:val="-2"/>
          <w:sz w:val="22"/>
        </w:rPr>
        <w:t xml:space="preserve"> </w:t>
      </w:r>
      <w:r>
        <w:rPr>
          <w:sz w:val="22"/>
        </w:rPr>
        <w:t>"pattern"</w:t>
      </w:r>
      <w:r>
        <w:rPr>
          <w:spacing w:val="-2"/>
          <w:sz w:val="22"/>
        </w:rPr>
        <w:t xml:space="preserve"> /path/to/directory/</w:t>
      </w:r>
    </w:p>
    <w:p w14:paraId="7B2ED4EB">
      <w:pPr>
        <w:numPr>
          <w:ilvl w:val="0"/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b w:val="0"/>
          <w:bCs w:val="0"/>
          <w:sz w:val="22"/>
          <w:u w:val="none"/>
        </w:rPr>
      </w:pPr>
      <w:r>
        <w:rPr>
          <w:rFonts w:hint="default"/>
          <w:b/>
          <w:bCs/>
          <w:spacing w:val="-2"/>
          <w:sz w:val="22"/>
          <w:u w:val="single"/>
          <w:lang w:val="en-US"/>
        </w:rPr>
        <w:t>Sol:</w:t>
      </w:r>
    </w:p>
    <w:p w14:paraId="29085811">
      <w:pPr>
        <w:numPr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</w:p>
    <w:p w14:paraId="5853C976">
      <w:pPr>
        <w:numPr>
          <w:ilvl w:val="0"/>
          <w:numId w:val="1"/>
        </w:numPr>
        <w:tabs>
          <w:tab w:val="left" w:pos="719"/>
        </w:tabs>
        <w:spacing w:before="0" w:line="269" w:lineRule="exact"/>
        <w:ind w:left="719" w:right="0" w:hanging="359"/>
        <w:jc w:val="left"/>
        <w:rPr>
          <w:sz w:val="22"/>
        </w:rPr>
      </w:pPr>
      <w:r>
        <w:rPr>
          <w:sz w:val="22"/>
        </w:rPr>
        <w:t>cat</w:t>
      </w:r>
      <w:r>
        <w:rPr>
          <w:spacing w:val="-4"/>
          <w:sz w:val="22"/>
        </w:rPr>
        <w:t xml:space="preserve"> </w:t>
      </w:r>
      <w:r>
        <w:rPr>
          <w:sz w:val="22"/>
        </w:rPr>
        <w:t>file1.txt file2.txt</w:t>
      </w:r>
      <w:r>
        <w:rPr>
          <w:spacing w:val="-1"/>
          <w:sz w:val="22"/>
        </w:rPr>
        <w:t xml:space="preserve"> </w:t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z w:val="22"/>
        </w:rPr>
        <w:t>sort</w:t>
      </w:r>
      <w:r>
        <w:rPr>
          <w:spacing w:val="-2"/>
          <w:sz w:val="22"/>
        </w:rPr>
        <w:t xml:space="preserve"> </w:t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z w:val="22"/>
        </w:rPr>
        <w:t>uniq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–d</w:t>
      </w:r>
    </w:p>
    <w:p w14:paraId="7434C8FC">
      <w:pPr>
        <w:numPr>
          <w:ilvl w:val="0"/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b w:val="0"/>
          <w:bCs w:val="0"/>
          <w:sz w:val="22"/>
          <w:u w:val="none"/>
        </w:rPr>
      </w:pPr>
      <w:r>
        <w:rPr>
          <w:rFonts w:hint="default"/>
          <w:b/>
          <w:bCs/>
          <w:spacing w:val="-2"/>
          <w:sz w:val="22"/>
          <w:u w:val="single"/>
          <w:lang w:val="en-US"/>
        </w:rPr>
        <w:t>Sol:</w:t>
      </w:r>
    </w:p>
    <w:p w14:paraId="68CC6C3E">
      <w:pPr>
        <w:numPr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</w:p>
    <w:p w14:paraId="4CD26FCE">
      <w:pPr>
        <w:numPr>
          <w:ilvl w:val="0"/>
          <w:numId w:val="1"/>
        </w:numPr>
        <w:tabs>
          <w:tab w:val="left" w:pos="719"/>
        </w:tabs>
        <w:spacing w:before="0" w:line="269" w:lineRule="exact"/>
        <w:ind w:left="719" w:right="0" w:hanging="359"/>
        <w:jc w:val="left"/>
        <w:rPr>
          <w:sz w:val="22"/>
        </w:rPr>
      </w:pPr>
      <w:r>
        <w:rPr>
          <w:sz w:val="22"/>
        </w:rPr>
        <w:t>chmod</w:t>
      </w:r>
      <w:r>
        <w:rPr>
          <w:spacing w:val="-2"/>
          <w:sz w:val="22"/>
        </w:rPr>
        <w:t xml:space="preserve"> </w:t>
      </w:r>
      <w:r>
        <w:rPr>
          <w:sz w:val="22"/>
        </w:rPr>
        <w:t>644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file.txt</w:t>
      </w:r>
    </w:p>
    <w:p w14:paraId="40800FD9">
      <w:pPr>
        <w:numPr>
          <w:ilvl w:val="0"/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  <w:r>
        <w:rPr>
          <w:rFonts w:hint="default"/>
          <w:b/>
          <w:bCs/>
          <w:spacing w:val="-2"/>
          <w:sz w:val="22"/>
          <w:u w:val="single"/>
          <w:lang w:val="en-US"/>
        </w:rPr>
        <w:t>Sol:</w:t>
      </w:r>
    </w:p>
    <w:p w14:paraId="24C96B88">
      <w:pPr>
        <w:numPr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</w:p>
    <w:p w14:paraId="3BA03C34">
      <w:pPr>
        <w:numPr>
          <w:ilvl w:val="0"/>
          <w:numId w:val="1"/>
        </w:numPr>
        <w:tabs>
          <w:tab w:val="left" w:pos="719"/>
        </w:tabs>
        <w:spacing w:before="0" w:line="269" w:lineRule="exact"/>
        <w:ind w:left="719" w:right="0" w:hanging="359"/>
        <w:jc w:val="left"/>
        <w:rPr>
          <w:sz w:val="22"/>
        </w:rPr>
      </w:pPr>
      <w:r>
        <w:rPr>
          <w:sz w:val="22"/>
        </w:rPr>
        <w:t>cp</w:t>
      </w:r>
      <w:r>
        <w:rPr>
          <w:spacing w:val="-3"/>
          <w:sz w:val="22"/>
        </w:rPr>
        <w:t xml:space="preserve"> </w:t>
      </w:r>
      <w:r>
        <w:rPr>
          <w:sz w:val="22"/>
        </w:rPr>
        <w:t>-r</w:t>
      </w:r>
      <w:r>
        <w:rPr>
          <w:spacing w:val="-2"/>
          <w:sz w:val="22"/>
        </w:rPr>
        <w:t xml:space="preserve"> </w:t>
      </w:r>
      <w:r>
        <w:rPr>
          <w:sz w:val="22"/>
        </w:rPr>
        <w:t>source_directory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destination_directory</w:t>
      </w:r>
    </w:p>
    <w:p w14:paraId="20EC4516">
      <w:pPr>
        <w:numPr>
          <w:ilvl w:val="0"/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b w:val="0"/>
          <w:bCs w:val="0"/>
          <w:sz w:val="22"/>
          <w:u w:val="none"/>
        </w:rPr>
      </w:pPr>
      <w:r>
        <w:rPr>
          <w:rFonts w:hint="default"/>
          <w:b/>
          <w:bCs/>
          <w:spacing w:val="-2"/>
          <w:sz w:val="22"/>
          <w:u w:val="single"/>
          <w:lang w:val="en-US"/>
        </w:rPr>
        <w:t>Sol:</w:t>
      </w:r>
    </w:p>
    <w:p w14:paraId="09DA91A2">
      <w:pPr>
        <w:numPr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</w:p>
    <w:p w14:paraId="09511387">
      <w:pPr>
        <w:numPr>
          <w:ilvl w:val="0"/>
          <w:numId w:val="1"/>
        </w:numPr>
        <w:tabs>
          <w:tab w:val="left" w:pos="719"/>
        </w:tabs>
        <w:spacing w:before="0" w:line="269" w:lineRule="exact"/>
        <w:ind w:left="719" w:right="0" w:hanging="359"/>
        <w:jc w:val="left"/>
        <w:rPr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 xml:space="preserve"> </w:t>
      </w:r>
      <w:r>
        <w:rPr>
          <w:sz w:val="22"/>
        </w:rPr>
        <w:t>/path/to/search</w:t>
      </w:r>
      <w:r>
        <w:rPr>
          <w:spacing w:val="-4"/>
          <w:sz w:val="22"/>
        </w:rPr>
        <w:t xml:space="preserve"> </w:t>
      </w:r>
      <w:r>
        <w:rPr>
          <w:sz w:val="22"/>
        </w:rPr>
        <w:t>-name</w:t>
      </w:r>
      <w:r>
        <w:rPr>
          <w:spacing w:val="-2"/>
          <w:sz w:val="22"/>
        </w:rPr>
        <w:t xml:space="preserve"> "*.txt"</w:t>
      </w:r>
    </w:p>
    <w:p w14:paraId="67D27D74">
      <w:pPr>
        <w:numPr>
          <w:ilvl w:val="0"/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b w:val="0"/>
          <w:bCs w:val="0"/>
          <w:sz w:val="22"/>
          <w:u w:val="none"/>
        </w:rPr>
      </w:pPr>
      <w:r>
        <w:rPr>
          <w:rFonts w:hint="default"/>
          <w:b/>
          <w:bCs/>
          <w:spacing w:val="-2"/>
          <w:sz w:val="22"/>
          <w:u w:val="single"/>
          <w:lang w:val="en-US"/>
        </w:rPr>
        <w:t>Sol:</w:t>
      </w:r>
    </w:p>
    <w:p w14:paraId="62C739F6">
      <w:pPr>
        <w:numPr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</w:p>
    <w:p w14:paraId="7E1ECB18">
      <w:pPr>
        <w:numPr>
          <w:ilvl w:val="0"/>
          <w:numId w:val="1"/>
        </w:numPr>
        <w:tabs>
          <w:tab w:val="left" w:pos="719"/>
        </w:tabs>
        <w:spacing w:before="0" w:line="269" w:lineRule="exact"/>
        <w:ind w:left="719" w:right="0" w:hanging="359"/>
        <w:jc w:val="left"/>
        <w:rPr>
          <w:sz w:val="22"/>
        </w:rPr>
      </w:pPr>
      <w:r>
        <w:rPr>
          <w:sz w:val="22"/>
        </w:rPr>
        <w:t>chmod</w:t>
      </w:r>
      <w:r>
        <w:rPr>
          <w:spacing w:val="-2"/>
          <w:sz w:val="22"/>
        </w:rPr>
        <w:t xml:space="preserve"> </w:t>
      </w:r>
      <w:r>
        <w:rPr>
          <w:sz w:val="22"/>
        </w:rPr>
        <w:t>u+x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file.txt</w:t>
      </w:r>
    </w:p>
    <w:p w14:paraId="3E2F8506">
      <w:pPr>
        <w:numPr>
          <w:ilvl w:val="0"/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b w:val="0"/>
          <w:bCs w:val="0"/>
          <w:sz w:val="22"/>
          <w:u w:val="none"/>
        </w:rPr>
      </w:pPr>
      <w:r>
        <w:rPr>
          <w:rFonts w:hint="default"/>
          <w:b/>
          <w:bCs/>
          <w:spacing w:val="-2"/>
          <w:sz w:val="22"/>
          <w:u w:val="single"/>
          <w:lang w:val="en-US"/>
        </w:rPr>
        <w:t>Sol:</w:t>
      </w:r>
    </w:p>
    <w:p w14:paraId="2575FF80">
      <w:pPr>
        <w:numPr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sz w:val="22"/>
        </w:rPr>
      </w:pPr>
    </w:p>
    <w:p w14:paraId="21508620">
      <w:pPr>
        <w:numPr>
          <w:ilvl w:val="0"/>
          <w:numId w:val="1"/>
        </w:numPr>
        <w:tabs>
          <w:tab w:val="left" w:pos="719"/>
        </w:tabs>
        <w:spacing w:before="0" w:line="269" w:lineRule="exact"/>
        <w:ind w:left="719" w:right="0" w:hanging="359"/>
        <w:jc w:val="left"/>
        <w:rPr>
          <w:sz w:val="22"/>
        </w:rPr>
      </w:pPr>
      <w:r>
        <w:rPr>
          <w:sz w:val="22"/>
        </w:rPr>
        <w:t>echo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$PATH</w:t>
      </w:r>
    </w:p>
    <w:p w14:paraId="3BF6B9D0">
      <w:pPr>
        <w:numPr>
          <w:ilvl w:val="0"/>
          <w:numId w:val="0"/>
        </w:numPr>
        <w:tabs>
          <w:tab w:val="left" w:pos="719"/>
        </w:tabs>
        <w:spacing w:before="0" w:line="269" w:lineRule="exact"/>
        <w:ind w:left="360" w:leftChars="0" w:right="0" w:rightChars="0"/>
        <w:jc w:val="left"/>
        <w:rPr>
          <w:b w:val="0"/>
          <w:bCs w:val="0"/>
          <w:sz w:val="22"/>
          <w:u w:val="none"/>
        </w:rPr>
      </w:pPr>
      <w:r>
        <w:rPr>
          <w:rFonts w:hint="default"/>
          <w:b/>
          <w:bCs/>
          <w:spacing w:val="-2"/>
          <w:sz w:val="22"/>
          <w:u w:val="single"/>
          <w:lang w:val="en-US"/>
        </w:rPr>
        <w:t>Sol:</w:t>
      </w:r>
    </w:p>
    <w:p w14:paraId="39BD80F4">
      <w:pPr>
        <w:pStyle w:val="3"/>
        <w:spacing w:before="177"/>
      </w:pPr>
    </w:p>
    <w:p w14:paraId="4C488CAD">
      <w:pPr>
        <w:pStyle w:val="3"/>
        <w:spacing w:before="177"/>
      </w:pPr>
    </w:p>
    <w:p w14:paraId="4F8E46B1">
      <w:pPr>
        <w:pStyle w:val="3"/>
        <w:spacing w:before="177"/>
      </w:pPr>
    </w:p>
    <w:p w14:paraId="123B34AD">
      <w:pPr>
        <w:spacing w:before="0" w:line="398" w:lineRule="exact"/>
        <w:ind w:left="0" w:right="0" w:firstLine="0"/>
        <w:jc w:val="left"/>
        <w:rPr>
          <w:b/>
          <w:sz w:val="36"/>
        </w:rPr>
      </w:pPr>
      <w:r>
        <w:rPr>
          <w:b/>
          <w:sz w:val="36"/>
          <w:u w:val="single"/>
        </w:rPr>
        <w:t>Part</w:t>
      </w:r>
      <w:r>
        <w:rPr>
          <w:b/>
          <w:spacing w:val="-6"/>
          <w:sz w:val="36"/>
          <w:u w:val="single"/>
        </w:rPr>
        <w:t xml:space="preserve"> </w:t>
      </w:r>
      <w:r>
        <w:rPr>
          <w:b/>
          <w:spacing w:val="-10"/>
          <w:sz w:val="36"/>
          <w:u w:val="single"/>
        </w:rPr>
        <w:t>B</w:t>
      </w:r>
    </w:p>
    <w:p w14:paraId="20430453">
      <w:pPr>
        <w:pStyle w:val="3"/>
        <w:spacing w:before="177"/>
      </w:pPr>
    </w:p>
    <w:p w14:paraId="5DB4D2AD">
      <w:pPr>
        <w:pStyle w:val="3"/>
        <w:spacing w:before="177"/>
      </w:pPr>
      <w:r>
        <w:t>Identify</w:t>
      </w:r>
      <w:r>
        <w:rPr>
          <w:spacing w:val="-13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False:</w:t>
      </w:r>
    </w:p>
    <w:p w14:paraId="416D262A">
      <w:pPr>
        <w:pStyle w:val="9"/>
        <w:numPr>
          <w:ilvl w:val="0"/>
          <w:numId w:val="2"/>
        </w:numPr>
        <w:tabs>
          <w:tab w:val="left" w:pos="719"/>
        </w:tabs>
        <w:spacing w:before="249" w:after="0" w:line="240" w:lineRule="auto"/>
        <w:ind w:left="719" w:right="0" w:hanging="359"/>
        <w:jc w:val="left"/>
        <w:rPr>
          <w:sz w:val="22"/>
        </w:rPr>
      </w:pPr>
      <w:r>
        <w:rPr>
          <w:b/>
          <w:sz w:val="22"/>
        </w:rPr>
        <w:t>ls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used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files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directories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directory.</w:t>
      </w:r>
    </w:p>
    <w:p w14:paraId="019D2598">
      <w:pPr>
        <w:pStyle w:val="9"/>
        <w:numPr>
          <w:ilvl w:val="0"/>
          <w:numId w:val="2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b/>
          <w:sz w:val="22"/>
        </w:rPr>
        <w:t>mv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used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move files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directories.</w:t>
      </w:r>
    </w:p>
    <w:p w14:paraId="1841C471">
      <w:pPr>
        <w:pStyle w:val="9"/>
        <w:numPr>
          <w:ilvl w:val="0"/>
          <w:numId w:val="2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b/>
          <w:sz w:val="22"/>
        </w:rPr>
        <w:t>cd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is used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copy</w:t>
      </w:r>
      <w:r>
        <w:rPr>
          <w:spacing w:val="-3"/>
          <w:sz w:val="22"/>
        </w:rPr>
        <w:t xml:space="preserve"> </w:t>
      </w:r>
      <w:r>
        <w:rPr>
          <w:sz w:val="22"/>
        </w:rPr>
        <w:t>files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directories.</w:t>
      </w:r>
    </w:p>
    <w:p w14:paraId="610FC566">
      <w:pPr>
        <w:pStyle w:val="9"/>
        <w:numPr>
          <w:ilvl w:val="0"/>
          <w:numId w:val="2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b/>
          <w:sz w:val="22"/>
        </w:rPr>
        <w:t>pwd</w:t>
      </w:r>
      <w:r>
        <w:rPr>
          <w:b/>
          <w:spacing w:val="-7"/>
          <w:sz w:val="22"/>
        </w:rPr>
        <w:t xml:space="preserve"> </w:t>
      </w:r>
      <w:r>
        <w:rPr>
          <w:sz w:val="22"/>
        </w:rPr>
        <w:t>stands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"print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5"/>
          <w:sz w:val="22"/>
        </w:rPr>
        <w:t xml:space="preserve"> </w:t>
      </w:r>
      <w:r>
        <w:rPr>
          <w:sz w:val="22"/>
        </w:rPr>
        <w:t>directory"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displays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directory.</w:t>
      </w:r>
    </w:p>
    <w:p w14:paraId="66419F75">
      <w:pPr>
        <w:pStyle w:val="9"/>
        <w:numPr>
          <w:ilvl w:val="0"/>
          <w:numId w:val="2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b/>
          <w:sz w:val="22"/>
        </w:rPr>
        <w:t>grep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search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patterns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files.</w:t>
      </w:r>
    </w:p>
    <w:p w14:paraId="241F0DB0">
      <w:pPr>
        <w:pStyle w:val="9"/>
        <w:spacing w:after="0" w:line="252" w:lineRule="exact"/>
        <w:ind w:left="0" w:leftChars="0" w:firstLine="0" w:firstLineChars="0"/>
        <w:jc w:val="left"/>
        <w:rPr>
          <w:sz w:val="22"/>
        </w:rPr>
        <w:sectPr>
          <w:type w:val="continuous"/>
          <w:pgSz w:w="12240" w:h="15840"/>
          <w:pgMar w:top="1660" w:right="1440" w:bottom="280" w:left="1440" w:header="720" w:footer="720" w:gutter="0"/>
          <w:cols w:space="720" w:num="1"/>
        </w:sectPr>
      </w:pPr>
    </w:p>
    <w:p w14:paraId="42E6810F">
      <w:pPr>
        <w:pStyle w:val="9"/>
        <w:numPr>
          <w:ilvl w:val="0"/>
          <w:numId w:val="2"/>
        </w:numPr>
        <w:tabs>
          <w:tab w:val="left" w:pos="720"/>
        </w:tabs>
        <w:spacing w:before="74" w:after="0" w:line="240" w:lineRule="auto"/>
        <w:ind w:left="720" w:right="80" w:hanging="360"/>
        <w:jc w:val="left"/>
        <w:rPr>
          <w:sz w:val="22"/>
        </w:rPr>
      </w:pPr>
      <w:r>
        <w:rPr>
          <w:b/>
          <w:sz w:val="22"/>
        </w:rPr>
        <w:t>chmod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755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file.txt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gives</w:t>
      </w:r>
      <w:r>
        <w:rPr>
          <w:spacing w:val="-3"/>
          <w:sz w:val="22"/>
        </w:rPr>
        <w:t xml:space="preserve"> </w:t>
      </w:r>
      <w:r>
        <w:rPr>
          <w:sz w:val="22"/>
        </w:rPr>
        <w:t>read,</w:t>
      </w:r>
      <w:r>
        <w:rPr>
          <w:spacing w:val="-1"/>
          <w:sz w:val="22"/>
        </w:rPr>
        <w:t xml:space="preserve"> </w:t>
      </w:r>
      <w:r>
        <w:rPr>
          <w:sz w:val="22"/>
        </w:rPr>
        <w:t>write,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execute</w:t>
      </w:r>
      <w:r>
        <w:rPr>
          <w:spacing w:val="-4"/>
          <w:sz w:val="22"/>
        </w:rPr>
        <w:t xml:space="preserve"> </w:t>
      </w:r>
      <w:r>
        <w:rPr>
          <w:sz w:val="22"/>
        </w:rPr>
        <w:t>permissions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owner,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read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execute permissions to group and others.</w:t>
      </w:r>
    </w:p>
    <w:p w14:paraId="1A250694">
      <w:pPr>
        <w:pStyle w:val="9"/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162" w:hanging="360"/>
        <w:jc w:val="left"/>
        <w:rPr>
          <w:sz w:val="22"/>
        </w:rPr>
      </w:pPr>
      <w:r>
        <w:rPr>
          <w:b/>
          <w:sz w:val="22"/>
        </w:rPr>
        <w:t>mkdir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-p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directory1/directory2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creates</w:t>
      </w:r>
      <w:r>
        <w:rPr>
          <w:spacing w:val="-5"/>
          <w:sz w:val="22"/>
        </w:rPr>
        <w:t xml:space="preserve"> </w:t>
      </w:r>
      <w:r>
        <w:rPr>
          <w:sz w:val="22"/>
        </w:rPr>
        <w:t>nested</w:t>
      </w:r>
      <w:r>
        <w:rPr>
          <w:spacing w:val="-5"/>
          <w:sz w:val="22"/>
        </w:rPr>
        <w:t xml:space="preserve"> </w:t>
      </w:r>
      <w:r>
        <w:rPr>
          <w:sz w:val="22"/>
        </w:rPr>
        <w:t>directories,</w:t>
      </w:r>
      <w:r>
        <w:rPr>
          <w:spacing w:val="-5"/>
          <w:sz w:val="22"/>
        </w:rPr>
        <w:t xml:space="preserve"> </w:t>
      </w:r>
      <w:r>
        <w:rPr>
          <w:sz w:val="22"/>
        </w:rPr>
        <w:t>creating</w:t>
      </w:r>
      <w:r>
        <w:rPr>
          <w:spacing w:val="-8"/>
          <w:sz w:val="22"/>
        </w:rPr>
        <w:t xml:space="preserve"> </w:t>
      </w:r>
      <w:r>
        <w:rPr>
          <w:sz w:val="22"/>
        </w:rPr>
        <w:t>directory2</w:t>
      </w:r>
      <w:r>
        <w:rPr>
          <w:spacing w:val="-5"/>
          <w:sz w:val="22"/>
        </w:rPr>
        <w:t xml:space="preserve"> </w:t>
      </w:r>
      <w:r>
        <w:rPr>
          <w:sz w:val="22"/>
        </w:rPr>
        <w:t>inside</w:t>
      </w:r>
      <w:r>
        <w:rPr>
          <w:spacing w:val="-5"/>
          <w:sz w:val="22"/>
        </w:rPr>
        <w:t xml:space="preserve"> </w:t>
      </w:r>
      <w:r>
        <w:rPr>
          <w:sz w:val="22"/>
        </w:rPr>
        <w:t>directory1 if directory1 does not exist.</w:t>
      </w:r>
    </w:p>
    <w:p w14:paraId="5C99C2B1">
      <w:pPr>
        <w:pStyle w:val="9"/>
        <w:numPr>
          <w:ilvl w:val="0"/>
          <w:numId w:val="2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b/>
          <w:sz w:val="22"/>
        </w:rPr>
        <w:t>rm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-rf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file.txt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deletes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file</w:t>
      </w:r>
      <w:r>
        <w:rPr>
          <w:spacing w:val="-6"/>
          <w:sz w:val="22"/>
        </w:rPr>
        <w:t xml:space="preserve"> </w:t>
      </w:r>
      <w:r>
        <w:rPr>
          <w:sz w:val="22"/>
        </w:rPr>
        <w:t>forcefully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without </w:t>
      </w:r>
      <w:r>
        <w:rPr>
          <w:spacing w:val="-2"/>
          <w:sz w:val="22"/>
        </w:rPr>
        <w:t>confirmation.</w:t>
      </w:r>
    </w:p>
    <w:p w14:paraId="50D3B2F2">
      <w:pPr>
        <w:pStyle w:val="6"/>
        <w:spacing w:line="240" w:lineRule="auto"/>
        <w:ind w:left="0" w:firstLine="0"/>
      </w:pPr>
    </w:p>
    <w:p w14:paraId="59D50DF0">
      <w:pPr>
        <w:pStyle w:val="6"/>
        <w:spacing w:before="4" w:line="240" w:lineRule="auto"/>
        <w:ind w:left="0" w:firstLine="0"/>
      </w:pPr>
    </w:p>
    <w:p w14:paraId="63D0C2FA">
      <w:pPr>
        <w:pStyle w:val="3"/>
        <w:spacing w:before="1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rPr>
          <w:spacing w:val="-2"/>
        </w:rPr>
        <w:t>Commands:</w:t>
      </w:r>
    </w:p>
    <w:p w14:paraId="45C24B93">
      <w:pPr>
        <w:pStyle w:val="9"/>
        <w:numPr>
          <w:ilvl w:val="0"/>
          <w:numId w:val="3"/>
        </w:numPr>
        <w:tabs>
          <w:tab w:val="left" w:pos="719"/>
        </w:tabs>
        <w:spacing w:before="248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126365</wp:posOffset>
            </wp:positionV>
            <wp:extent cx="5378450" cy="5408295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chmodx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change</w:t>
      </w:r>
      <w:r>
        <w:rPr>
          <w:spacing w:val="-1"/>
          <w:sz w:val="22"/>
        </w:rPr>
        <w:t xml:space="preserve"> </w:t>
      </w:r>
      <w:r>
        <w:rPr>
          <w:sz w:val="22"/>
        </w:rPr>
        <w:t>file</w:t>
      </w:r>
      <w:r>
        <w:rPr>
          <w:spacing w:val="-2"/>
          <w:sz w:val="22"/>
        </w:rPr>
        <w:t xml:space="preserve"> permissions.</w:t>
      </w:r>
    </w:p>
    <w:p w14:paraId="5F32D86F">
      <w:pPr>
        <w:pStyle w:val="9"/>
        <w:numPr>
          <w:ilvl w:val="0"/>
          <w:numId w:val="3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b/>
          <w:sz w:val="22"/>
        </w:rPr>
        <w:t>cpy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is used</w:t>
      </w:r>
      <w:r>
        <w:rPr>
          <w:spacing w:val="-4"/>
          <w:sz w:val="22"/>
        </w:rPr>
        <w:t xml:space="preserve"> </w:t>
      </w:r>
      <w:r>
        <w:rPr>
          <w:sz w:val="22"/>
        </w:rPr>
        <w:t>to copy</w:t>
      </w:r>
      <w:r>
        <w:rPr>
          <w:spacing w:val="-4"/>
          <w:sz w:val="22"/>
        </w:rPr>
        <w:t xml:space="preserve"> </w:t>
      </w:r>
      <w:r>
        <w:rPr>
          <w:sz w:val="22"/>
        </w:rPr>
        <w:t>files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and </w:t>
      </w:r>
      <w:r>
        <w:rPr>
          <w:spacing w:val="-2"/>
          <w:sz w:val="22"/>
        </w:rPr>
        <w:t>directories.</w:t>
      </w:r>
    </w:p>
    <w:p w14:paraId="0E8BE151">
      <w:pPr>
        <w:pStyle w:val="9"/>
        <w:numPr>
          <w:ilvl w:val="0"/>
          <w:numId w:val="3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b/>
          <w:sz w:val="22"/>
        </w:rPr>
        <w:t>mkfile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used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create a</w:t>
      </w:r>
      <w:r>
        <w:rPr>
          <w:spacing w:val="-1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file.</w:t>
      </w:r>
    </w:p>
    <w:p w14:paraId="35F0A702">
      <w:pPr>
        <w:pStyle w:val="9"/>
        <w:numPr>
          <w:ilvl w:val="0"/>
          <w:numId w:val="3"/>
        </w:numPr>
        <w:tabs>
          <w:tab w:val="left" w:pos="719"/>
        </w:tabs>
        <w:spacing w:before="2" w:after="0" w:line="252" w:lineRule="exact"/>
        <w:ind w:left="719" w:right="0" w:hanging="359"/>
        <w:jc w:val="left"/>
        <w:rPr>
          <w:sz w:val="22"/>
        </w:rPr>
      </w:pPr>
      <w:r>
        <w:rPr>
          <w:b/>
          <w:sz w:val="22"/>
        </w:rPr>
        <w:t>catx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used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concatenate</w:t>
      </w:r>
      <w:r>
        <w:rPr>
          <w:spacing w:val="-2"/>
          <w:sz w:val="22"/>
        </w:rPr>
        <w:t xml:space="preserve"> files.</w:t>
      </w:r>
    </w:p>
    <w:p w14:paraId="0241D773">
      <w:pPr>
        <w:pStyle w:val="9"/>
        <w:numPr>
          <w:ilvl w:val="0"/>
          <w:numId w:val="3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b/>
          <w:sz w:val="22"/>
        </w:rPr>
        <w:t>rn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is used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rename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files.</w:t>
      </w:r>
    </w:p>
    <w:p w14:paraId="30A64C73">
      <w:pPr>
        <w:pStyle w:val="6"/>
        <w:spacing w:line="240" w:lineRule="auto"/>
        <w:ind w:left="0" w:firstLine="0"/>
      </w:pPr>
    </w:p>
    <w:p w14:paraId="54A9DAAF">
      <w:pPr>
        <w:pStyle w:val="6"/>
        <w:spacing w:before="166" w:line="240" w:lineRule="auto"/>
        <w:ind w:left="0" w:firstLine="0"/>
      </w:pPr>
    </w:p>
    <w:p w14:paraId="720CED9E">
      <w:pPr>
        <w:pStyle w:val="2"/>
      </w:pPr>
      <w:r>
        <w:t>Part</w:t>
      </w:r>
      <w:r>
        <w:rPr>
          <w:spacing w:val="-6"/>
        </w:rPr>
        <w:t xml:space="preserve"> </w:t>
      </w:r>
      <w:r>
        <w:rPr>
          <w:spacing w:val="-10"/>
        </w:rPr>
        <w:t>C</w:t>
      </w:r>
    </w:p>
    <w:p w14:paraId="508C611A">
      <w:pPr>
        <w:pStyle w:val="6"/>
        <w:spacing w:line="240" w:lineRule="auto"/>
        <w:ind w:left="0" w:firstLine="0"/>
        <w:rPr>
          <w:b/>
        </w:rPr>
      </w:pPr>
    </w:p>
    <w:p w14:paraId="28234BFC">
      <w:pPr>
        <w:pStyle w:val="6"/>
        <w:spacing w:before="247" w:line="240" w:lineRule="auto"/>
        <w:ind w:left="0" w:firstLine="0"/>
        <w:rPr>
          <w:b/>
        </w:rPr>
      </w:pPr>
    </w:p>
    <w:p w14:paraId="6AD8568E">
      <w:pPr>
        <w:pStyle w:val="6"/>
        <w:spacing w:before="1" w:line="240" w:lineRule="auto"/>
        <w:ind w:left="0" w:firstLine="0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"Hello,</w:t>
      </w:r>
      <w:r>
        <w:rPr>
          <w:spacing w:val="-13"/>
        </w:rPr>
        <w:t xml:space="preserve"> </w:t>
      </w:r>
      <w:r>
        <w:t>World!"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terminal.</w:t>
      </w:r>
    </w:p>
    <w:p w14:paraId="70DED503">
      <w:pPr>
        <w:pStyle w:val="6"/>
        <w:spacing w:line="240" w:lineRule="auto"/>
        <w:ind w:left="0" w:firstLine="0"/>
      </w:pPr>
    </w:p>
    <w:p w14:paraId="50386547">
      <w:pPr>
        <w:pStyle w:val="6"/>
        <w:spacing w:line="240" w:lineRule="auto"/>
        <w:ind w:left="0" w:right="123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"CDAC</w:t>
      </w:r>
      <w:r>
        <w:rPr>
          <w:spacing w:val="-5"/>
        </w:rPr>
        <w:t xml:space="preserve"> </w:t>
      </w:r>
      <w:r>
        <w:t>Mumbai"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 value of the variable.</w:t>
      </w:r>
    </w:p>
    <w:p w14:paraId="7DAE039A">
      <w:pPr>
        <w:pStyle w:val="6"/>
        <w:spacing w:before="253" w:line="240" w:lineRule="auto"/>
        <w:ind w:left="0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 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-5"/>
        </w:rPr>
        <w:t xml:space="preserve"> it.</w:t>
      </w:r>
    </w:p>
    <w:p w14:paraId="65662F66">
      <w:pPr>
        <w:pStyle w:val="6"/>
        <w:spacing w:line="240" w:lineRule="auto"/>
        <w:ind w:left="0" w:firstLine="0"/>
      </w:pPr>
    </w:p>
    <w:p w14:paraId="7F8ED220">
      <w:pPr>
        <w:pStyle w:val="6"/>
        <w:spacing w:line="240" w:lineRule="auto"/>
        <w:ind w:left="0" w:right="129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result.</w:t>
      </w:r>
    </w:p>
    <w:p w14:paraId="2651A230">
      <w:pPr>
        <w:pStyle w:val="6"/>
        <w:spacing w:before="252" w:line="240" w:lineRule="auto"/>
        <w:ind w:left="0" w:right="123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"Even"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even,</w:t>
      </w:r>
      <w:r>
        <w:rPr>
          <w:spacing w:val="-3"/>
        </w:rPr>
        <w:t xml:space="preserve"> </w:t>
      </w:r>
      <w:r>
        <w:t>otherwise prints "Odd".</w:t>
      </w:r>
    </w:p>
    <w:p w14:paraId="2F7D9B17">
      <w:pPr>
        <w:pStyle w:val="6"/>
        <w:spacing w:before="2" w:line="240" w:lineRule="auto"/>
        <w:ind w:left="0" w:firstLine="0"/>
      </w:pPr>
    </w:p>
    <w:p w14:paraId="05C55859">
      <w:pPr>
        <w:pStyle w:val="6"/>
        <w:spacing w:line="240" w:lineRule="auto"/>
        <w:ind w:left="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 numbers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5.</w:t>
      </w:r>
    </w:p>
    <w:p w14:paraId="027532AA">
      <w:pPr>
        <w:pStyle w:val="6"/>
        <w:spacing w:before="251" w:line="240" w:lineRule="auto"/>
        <w:ind w:left="0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 xml:space="preserve">7: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5.</w:t>
      </w:r>
    </w:p>
    <w:p w14:paraId="736119FC">
      <w:pPr>
        <w:pStyle w:val="6"/>
        <w:spacing w:before="1" w:line="240" w:lineRule="auto"/>
        <w:ind w:left="0" w:firstLine="0"/>
      </w:pPr>
    </w:p>
    <w:p w14:paraId="02D18EAF">
      <w:pPr>
        <w:pStyle w:val="6"/>
        <w:spacing w:line="240" w:lineRule="auto"/>
        <w:ind w:left="0" w:firstLine="0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"file.txt"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 does, print "File exists", otherwise, print "File does not exist".</w:t>
      </w:r>
    </w:p>
    <w:p w14:paraId="1587BB76">
      <w:pPr>
        <w:pStyle w:val="6"/>
        <w:spacing w:before="252" w:line="240" w:lineRule="auto"/>
        <w:ind w:left="0" w:right="129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9: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and prints a message accordingly.</w:t>
      </w:r>
    </w:p>
    <w:p w14:paraId="3DE0EDFC">
      <w:pPr>
        <w:pStyle w:val="6"/>
        <w:spacing w:before="2" w:line="240" w:lineRule="auto"/>
        <w:ind w:left="0" w:firstLine="0"/>
      </w:pPr>
    </w:p>
    <w:p w14:paraId="10CCE3A2">
      <w:pPr>
        <w:pStyle w:val="6"/>
        <w:spacing w:line="240" w:lineRule="auto"/>
        <w:ind w:left="0" w:right="129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10:</w:t>
      </w:r>
      <w:r>
        <w:rPr>
          <w:b/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nested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numbers from 1 to 5. The output should be formatted nicely, with each row representing a number and each column representing the multiplication result for that number.</w:t>
      </w:r>
    </w:p>
    <w:p w14:paraId="007655B2">
      <w:pPr>
        <w:pStyle w:val="6"/>
        <w:spacing w:after="0" w:line="240" w:lineRule="auto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22F59A9B">
      <w:pPr>
        <w:pStyle w:val="6"/>
        <w:spacing w:before="74" w:line="240" w:lineRule="auto"/>
        <w:ind w:left="0" w:right="26" w:firstLine="0"/>
        <w:jc w:val="both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11:</w:t>
      </w:r>
      <w:r>
        <w:rPr>
          <w:b/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enters a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entered,</w:t>
      </w:r>
      <w:r>
        <w:rPr>
          <w:spacing w:val="-9"/>
        </w:rPr>
        <w:t xml:space="preserve"> </w:t>
      </w:r>
      <w:r>
        <w:t>print its</w:t>
      </w:r>
      <w:r>
        <w:rPr>
          <w:spacing w:val="-2"/>
        </w:rPr>
        <w:t xml:space="preserve"> </w:t>
      </w:r>
      <w:r>
        <w:t>square.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break</w:t>
      </w:r>
      <w:r>
        <w:rPr>
          <w:b/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the loop when a negative number is entered.</w:t>
      </w:r>
    </w:p>
    <w:p w14:paraId="39874BF7">
      <w:pPr>
        <w:pStyle w:val="6"/>
        <w:spacing w:line="240" w:lineRule="auto"/>
        <w:ind w:left="0" w:firstLine="0"/>
      </w:pPr>
    </w:p>
    <w:p w14:paraId="2FAD8F4E">
      <w:pPr>
        <w:pStyle w:val="6"/>
        <w:spacing w:before="3" w:line="240" w:lineRule="auto"/>
        <w:ind w:left="0" w:firstLine="0"/>
      </w:pPr>
    </w:p>
    <w:p w14:paraId="02594476">
      <w:pPr>
        <w:pStyle w:val="2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spacing w:val="-10"/>
          <w:u w:val="single"/>
        </w:rPr>
        <w:t>D</w:t>
      </w:r>
    </w:p>
    <w:p w14:paraId="2BFD6007">
      <w:pPr>
        <w:pStyle w:val="6"/>
        <w:spacing w:line="240" w:lineRule="auto"/>
        <w:ind w:left="0" w:firstLine="0"/>
        <w:rPr>
          <w:b/>
        </w:rPr>
      </w:pPr>
    </w:p>
    <w:p w14:paraId="6B36119A">
      <w:pPr>
        <w:pStyle w:val="6"/>
        <w:spacing w:line="240" w:lineRule="auto"/>
        <w:ind w:left="0" w:firstLine="0"/>
        <w:rPr>
          <w:b/>
        </w:rPr>
      </w:pPr>
    </w:p>
    <w:p w14:paraId="7BEA2869">
      <w:pPr>
        <w:pStyle w:val="3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25400</wp:posOffset>
            </wp:positionV>
            <wp:extent cx="5378450" cy="5408295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Common</w:t>
      </w:r>
      <w:r>
        <w:rPr>
          <w:spacing w:val="-8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(Must</w:t>
      </w:r>
      <w:r>
        <w:rPr>
          <w:spacing w:val="-2"/>
        </w:rPr>
        <w:t xml:space="preserve"> </w:t>
      </w:r>
      <w:r>
        <w:rPr>
          <w:spacing w:val="-4"/>
        </w:rPr>
        <w:t>know)</w:t>
      </w:r>
    </w:p>
    <w:p w14:paraId="39AF6C16">
      <w:pPr>
        <w:pStyle w:val="9"/>
        <w:numPr>
          <w:ilvl w:val="0"/>
          <w:numId w:val="4"/>
        </w:numPr>
        <w:tabs>
          <w:tab w:val="left" w:pos="719"/>
        </w:tabs>
        <w:spacing w:before="249" w:after="0" w:line="240" w:lineRule="auto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operating</w:t>
      </w:r>
      <w:r>
        <w:rPr>
          <w:spacing w:val="-5"/>
          <w:sz w:val="22"/>
        </w:rPr>
        <w:t xml:space="preserve"> </w:t>
      </w:r>
      <w:r>
        <w:rPr>
          <w:sz w:val="22"/>
        </w:rPr>
        <w:t>system,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what are</w:t>
      </w:r>
      <w:r>
        <w:rPr>
          <w:spacing w:val="-1"/>
          <w:sz w:val="22"/>
        </w:rPr>
        <w:t xml:space="preserve"> </w:t>
      </w:r>
      <w:r>
        <w:rPr>
          <w:sz w:val="22"/>
        </w:rPr>
        <w:t>its</w:t>
      </w:r>
      <w:r>
        <w:rPr>
          <w:spacing w:val="-2"/>
          <w:sz w:val="22"/>
        </w:rPr>
        <w:t xml:space="preserve"> </w:t>
      </w:r>
      <w:r>
        <w:rPr>
          <w:sz w:val="22"/>
        </w:rPr>
        <w:t>primary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functions?</w:t>
      </w:r>
    </w:p>
    <w:p w14:paraId="7C784DAA">
      <w:pPr>
        <w:pStyle w:val="9"/>
        <w:numPr>
          <w:ilvl w:val="0"/>
          <w:numId w:val="4"/>
        </w:numPr>
        <w:tabs>
          <w:tab w:val="left" w:pos="719"/>
        </w:tabs>
        <w:spacing w:before="2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difference</w:t>
      </w:r>
      <w:r>
        <w:rPr>
          <w:spacing w:val="-4"/>
          <w:sz w:val="22"/>
        </w:rPr>
        <w:t xml:space="preserve"> </w:t>
      </w:r>
      <w:r>
        <w:rPr>
          <w:sz w:val="22"/>
        </w:rPr>
        <w:t>between</w:t>
      </w:r>
      <w:r>
        <w:rPr>
          <w:spacing w:val="-4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thread.</w:t>
      </w:r>
    </w:p>
    <w:p w14:paraId="3F2F4D34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virtual</w:t>
      </w:r>
      <w:r>
        <w:rPr>
          <w:spacing w:val="-4"/>
          <w:sz w:val="22"/>
        </w:rPr>
        <w:t xml:space="preserve"> </w:t>
      </w:r>
      <w:r>
        <w:rPr>
          <w:sz w:val="22"/>
        </w:rPr>
        <w:t>memory,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how</w:t>
      </w:r>
      <w:r>
        <w:rPr>
          <w:spacing w:val="-4"/>
          <w:sz w:val="22"/>
        </w:rPr>
        <w:t xml:space="preserve"> </w:t>
      </w:r>
      <w:r>
        <w:rPr>
          <w:sz w:val="22"/>
        </w:rPr>
        <w:t>does</w:t>
      </w:r>
      <w:r>
        <w:rPr>
          <w:spacing w:val="-6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work?</w:t>
      </w:r>
    </w:p>
    <w:p w14:paraId="16FF07A8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difference</w:t>
      </w:r>
      <w:r>
        <w:rPr>
          <w:spacing w:val="-7"/>
          <w:sz w:val="22"/>
        </w:rPr>
        <w:t xml:space="preserve"> </w:t>
      </w:r>
      <w:r>
        <w:rPr>
          <w:sz w:val="22"/>
        </w:rPr>
        <w:t>between</w:t>
      </w:r>
      <w:r>
        <w:rPr>
          <w:spacing w:val="-4"/>
          <w:sz w:val="22"/>
        </w:rPr>
        <w:t xml:space="preserve"> </w:t>
      </w:r>
      <w:r>
        <w:rPr>
          <w:sz w:val="22"/>
        </w:rPr>
        <w:t>multiprogramming,</w:t>
      </w:r>
      <w:r>
        <w:rPr>
          <w:spacing w:val="-3"/>
          <w:sz w:val="22"/>
        </w:rPr>
        <w:t xml:space="preserve"> </w:t>
      </w:r>
      <w:r>
        <w:rPr>
          <w:sz w:val="22"/>
        </w:rPr>
        <w:t>multitasking,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multiprocessing.</w:t>
      </w:r>
    </w:p>
    <w:p w14:paraId="03BE6F6D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 a</w:t>
      </w:r>
      <w:r>
        <w:rPr>
          <w:spacing w:val="-1"/>
          <w:sz w:val="22"/>
        </w:rPr>
        <w:t xml:space="preserve"> </w:t>
      </w:r>
      <w:r>
        <w:rPr>
          <w:sz w:val="22"/>
        </w:rPr>
        <w:t>file</w:t>
      </w:r>
      <w:r>
        <w:rPr>
          <w:spacing w:val="1"/>
          <w:sz w:val="22"/>
        </w:rPr>
        <w:t xml:space="preserve"> </w:t>
      </w:r>
      <w:r>
        <w:rPr>
          <w:sz w:val="22"/>
        </w:rPr>
        <w:t>system,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what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its</w:t>
      </w:r>
      <w:r>
        <w:rPr>
          <w:spacing w:val="-2"/>
          <w:sz w:val="22"/>
        </w:rPr>
        <w:t xml:space="preserve"> components?</w:t>
      </w:r>
    </w:p>
    <w:p w14:paraId="34FB3714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deadlock,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it be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prevented?</w:t>
      </w:r>
    </w:p>
    <w:p w14:paraId="7B2FA837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difference</w:t>
      </w:r>
      <w:r>
        <w:rPr>
          <w:spacing w:val="-3"/>
          <w:sz w:val="22"/>
        </w:rPr>
        <w:t xml:space="preserve"> </w:t>
      </w:r>
      <w:r>
        <w:rPr>
          <w:sz w:val="22"/>
        </w:rPr>
        <w:t>between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kernel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shell.</w:t>
      </w:r>
    </w:p>
    <w:p w14:paraId="0669CCDA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 CPU</w:t>
      </w:r>
      <w:r>
        <w:rPr>
          <w:spacing w:val="-6"/>
          <w:sz w:val="22"/>
        </w:rPr>
        <w:t xml:space="preserve"> </w:t>
      </w:r>
      <w:r>
        <w:rPr>
          <w:sz w:val="22"/>
        </w:rPr>
        <w:t>scheduling,</w:t>
      </w:r>
      <w:r>
        <w:rPr>
          <w:spacing w:val="-1"/>
          <w:sz w:val="22"/>
        </w:rPr>
        <w:t xml:space="preserve"> </w:t>
      </w:r>
      <w:r>
        <w:rPr>
          <w:sz w:val="22"/>
        </w:rPr>
        <w:t>and why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important?</w:t>
      </w:r>
    </w:p>
    <w:p w14:paraId="53A154FB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does a</w:t>
      </w:r>
      <w:r>
        <w:rPr>
          <w:spacing w:val="-1"/>
          <w:sz w:val="22"/>
        </w:rPr>
        <w:t xml:space="preserve"> </w:t>
      </w:r>
      <w:r>
        <w:rPr>
          <w:sz w:val="22"/>
        </w:rPr>
        <w:t>system</w:t>
      </w:r>
      <w:r>
        <w:rPr>
          <w:spacing w:val="-4"/>
          <w:sz w:val="22"/>
        </w:rPr>
        <w:t xml:space="preserve"> </w:t>
      </w:r>
      <w:r>
        <w:rPr>
          <w:sz w:val="22"/>
        </w:rPr>
        <w:t>call</w:t>
      </w:r>
      <w:r>
        <w:rPr>
          <w:spacing w:val="3"/>
          <w:sz w:val="22"/>
        </w:rPr>
        <w:t xml:space="preserve"> </w:t>
      </w:r>
      <w:r>
        <w:rPr>
          <w:spacing w:val="-4"/>
          <w:sz w:val="22"/>
        </w:rPr>
        <w:t>work?</w:t>
      </w:r>
    </w:p>
    <w:p w14:paraId="24CF11A0">
      <w:pPr>
        <w:pStyle w:val="9"/>
        <w:numPr>
          <w:ilvl w:val="0"/>
          <w:numId w:val="4"/>
        </w:numPr>
        <w:tabs>
          <w:tab w:val="left" w:pos="719"/>
        </w:tabs>
        <w:spacing w:before="2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purpose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device drivers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operating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system?</w:t>
      </w:r>
    </w:p>
    <w:p w14:paraId="2060A089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role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page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virtual</w:t>
      </w:r>
      <w:r>
        <w:rPr>
          <w:spacing w:val="-3"/>
          <w:sz w:val="22"/>
        </w:rPr>
        <w:t xml:space="preserve"> </w:t>
      </w:r>
      <w:r>
        <w:rPr>
          <w:sz w:val="22"/>
        </w:rPr>
        <w:t>memory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management.</w:t>
      </w:r>
    </w:p>
    <w:p w14:paraId="6779E622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thrashing,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it be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avoided?</w:t>
      </w:r>
    </w:p>
    <w:p w14:paraId="202ECFEF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concept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semaphore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its</w:t>
      </w:r>
      <w:r>
        <w:rPr>
          <w:spacing w:val="-1"/>
          <w:sz w:val="22"/>
        </w:rPr>
        <w:t xml:space="preserve"> </w:t>
      </w:r>
      <w:r>
        <w:rPr>
          <w:sz w:val="22"/>
        </w:rPr>
        <w:t>use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synchronization.</w:t>
      </w:r>
    </w:p>
    <w:p w14:paraId="7245AD0E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does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operating</w:t>
      </w:r>
      <w:r>
        <w:rPr>
          <w:spacing w:val="-4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handle process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synchronization?</w:t>
      </w:r>
    </w:p>
    <w:p w14:paraId="5C8CC58B">
      <w:pPr>
        <w:pStyle w:val="9"/>
        <w:numPr>
          <w:ilvl w:val="0"/>
          <w:numId w:val="4"/>
        </w:numPr>
        <w:tabs>
          <w:tab w:val="left" w:pos="719"/>
        </w:tabs>
        <w:spacing w:before="2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purpose</w:t>
      </w:r>
      <w:r>
        <w:rPr>
          <w:spacing w:val="-5"/>
          <w:sz w:val="22"/>
        </w:rPr>
        <w:t xml:space="preserve"> </w:t>
      </w:r>
      <w:r>
        <w:rPr>
          <w:sz w:val="22"/>
        </w:rPr>
        <w:t>of an</w:t>
      </w:r>
      <w:r>
        <w:rPr>
          <w:spacing w:val="-1"/>
          <w:sz w:val="22"/>
        </w:rPr>
        <w:t xml:space="preserve"> </w:t>
      </w:r>
      <w:r>
        <w:rPr>
          <w:sz w:val="22"/>
        </w:rPr>
        <w:t>interrupt in</w:t>
      </w:r>
      <w:r>
        <w:rPr>
          <w:spacing w:val="-1"/>
          <w:sz w:val="22"/>
        </w:rPr>
        <w:t xml:space="preserve"> </w:t>
      </w:r>
      <w:r>
        <w:rPr>
          <w:sz w:val="22"/>
        </w:rPr>
        <w:t>operating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systems?</w:t>
      </w:r>
    </w:p>
    <w:p w14:paraId="1A2ED61F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concept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file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descriptor.</w:t>
      </w:r>
    </w:p>
    <w:p w14:paraId="2EA049C5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 xml:space="preserve"> </w:t>
      </w:r>
      <w:r>
        <w:rPr>
          <w:sz w:val="22"/>
        </w:rPr>
        <w:t>does a</w:t>
      </w:r>
      <w:r>
        <w:rPr>
          <w:spacing w:val="-1"/>
          <w:sz w:val="22"/>
        </w:rPr>
        <w:t xml:space="preserve"> </w:t>
      </w:r>
      <w:r>
        <w:rPr>
          <w:sz w:val="22"/>
        </w:rPr>
        <w:t>system</w:t>
      </w:r>
      <w:r>
        <w:rPr>
          <w:spacing w:val="-4"/>
          <w:sz w:val="22"/>
        </w:rPr>
        <w:t xml:space="preserve"> </w:t>
      </w:r>
      <w:r>
        <w:rPr>
          <w:sz w:val="22"/>
        </w:rPr>
        <w:t>recover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system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crash?</w:t>
      </w:r>
    </w:p>
    <w:p w14:paraId="15BB0AE4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difference</w:t>
      </w:r>
      <w:r>
        <w:rPr>
          <w:spacing w:val="-5"/>
          <w:sz w:val="22"/>
        </w:rPr>
        <w:t xml:space="preserve"> </w:t>
      </w:r>
      <w:r>
        <w:rPr>
          <w:sz w:val="22"/>
        </w:rPr>
        <w:t>between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monolithic</w:t>
      </w:r>
      <w:r>
        <w:rPr>
          <w:spacing w:val="-2"/>
          <w:sz w:val="22"/>
        </w:rPr>
        <w:t xml:space="preserve"> </w:t>
      </w:r>
      <w:r>
        <w:rPr>
          <w:sz w:val="22"/>
        </w:rPr>
        <w:t>kernel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microkernel.</w:t>
      </w:r>
    </w:p>
    <w:p w14:paraId="08E67A91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difference</w:t>
      </w:r>
      <w:r>
        <w:rPr>
          <w:spacing w:val="-2"/>
          <w:sz w:val="22"/>
        </w:rPr>
        <w:t xml:space="preserve"> </w:t>
      </w:r>
      <w:r>
        <w:rPr>
          <w:sz w:val="22"/>
        </w:rPr>
        <w:t>between</w:t>
      </w:r>
      <w:r>
        <w:rPr>
          <w:spacing w:val="-3"/>
          <w:sz w:val="22"/>
        </w:rPr>
        <w:t xml:space="preserve"> </w:t>
      </w:r>
      <w:r>
        <w:rPr>
          <w:sz w:val="22"/>
        </w:rPr>
        <w:t>internal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external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fragmentation?</w:t>
      </w:r>
    </w:p>
    <w:p w14:paraId="31613E40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 xml:space="preserve"> </w:t>
      </w:r>
      <w:r>
        <w:rPr>
          <w:sz w:val="22"/>
        </w:rPr>
        <w:t>does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5"/>
          <w:sz w:val="22"/>
        </w:rPr>
        <w:t xml:space="preserve"> </w:t>
      </w:r>
      <w:r>
        <w:rPr>
          <w:sz w:val="22"/>
        </w:rPr>
        <w:t>operating</w:t>
      </w:r>
      <w:r>
        <w:rPr>
          <w:spacing w:val="-5"/>
          <w:sz w:val="22"/>
        </w:rPr>
        <w:t xml:space="preserve"> </w:t>
      </w:r>
      <w:r>
        <w:rPr>
          <w:sz w:val="22"/>
        </w:rPr>
        <w:t>system</w:t>
      </w:r>
      <w:r>
        <w:rPr>
          <w:spacing w:val="-4"/>
          <w:sz w:val="22"/>
        </w:rPr>
        <w:t xml:space="preserve"> </w:t>
      </w:r>
      <w:r>
        <w:rPr>
          <w:sz w:val="22"/>
        </w:rPr>
        <w:t>manage</w:t>
      </w:r>
      <w:r>
        <w:rPr>
          <w:spacing w:val="1"/>
          <w:sz w:val="22"/>
        </w:rPr>
        <w:t xml:space="preserve"> </w:t>
      </w:r>
      <w:r>
        <w:rPr>
          <w:sz w:val="22"/>
        </w:rPr>
        <w:t>I/O</w:t>
      </w:r>
      <w:r>
        <w:rPr>
          <w:spacing w:val="-2"/>
          <w:sz w:val="22"/>
        </w:rPr>
        <w:t xml:space="preserve"> operations?</w:t>
      </w:r>
    </w:p>
    <w:p w14:paraId="42CE2F83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difference</w:t>
      </w:r>
      <w:r>
        <w:rPr>
          <w:spacing w:val="-5"/>
          <w:sz w:val="22"/>
        </w:rPr>
        <w:t xml:space="preserve"> </w:t>
      </w:r>
      <w:r>
        <w:rPr>
          <w:sz w:val="22"/>
        </w:rPr>
        <w:t>between</w:t>
      </w:r>
      <w:r>
        <w:rPr>
          <w:spacing w:val="-5"/>
          <w:sz w:val="22"/>
        </w:rPr>
        <w:t xml:space="preserve"> </w:t>
      </w:r>
      <w:r>
        <w:rPr>
          <w:sz w:val="22"/>
        </w:rPr>
        <w:t>preemptive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non-preemptive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scheduling.</w:t>
      </w:r>
    </w:p>
    <w:p w14:paraId="62075547">
      <w:pPr>
        <w:pStyle w:val="9"/>
        <w:numPr>
          <w:ilvl w:val="0"/>
          <w:numId w:val="4"/>
        </w:numPr>
        <w:tabs>
          <w:tab w:val="left" w:pos="719"/>
        </w:tabs>
        <w:spacing w:before="2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round-robin scheduling,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does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pacing w:val="-4"/>
          <w:sz w:val="22"/>
        </w:rPr>
        <w:t>work?</w:t>
      </w:r>
    </w:p>
    <w:p w14:paraId="2EF6CB2A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priority</w:t>
      </w:r>
      <w:r>
        <w:rPr>
          <w:spacing w:val="-4"/>
          <w:sz w:val="22"/>
        </w:rPr>
        <w:t xml:space="preserve"> </w:t>
      </w:r>
      <w:r>
        <w:rPr>
          <w:sz w:val="22"/>
        </w:rPr>
        <w:t>scheduling</w:t>
      </w:r>
      <w:r>
        <w:rPr>
          <w:spacing w:val="-5"/>
          <w:sz w:val="22"/>
        </w:rPr>
        <w:t xml:space="preserve"> </w:t>
      </w:r>
      <w:r>
        <w:rPr>
          <w:sz w:val="22"/>
        </w:rPr>
        <w:t>algorithm.</w:t>
      </w:r>
      <w:r>
        <w:rPr>
          <w:spacing w:val="-1"/>
          <w:sz w:val="22"/>
        </w:rPr>
        <w:t xml:space="preserve"> </w:t>
      </w: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is priority</w:t>
      </w:r>
      <w:r>
        <w:rPr>
          <w:spacing w:val="-4"/>
          <w:sz w:val="22"/>
        </w:rPr>
        <w:t xml:space="preserve"> </w:t>
      </w:r>
      <w:r>
        <w:rPr>
          <w:sz w:val="22"/>
        </w:rPr>
        <w:t>assigned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processes?</w:t>
      </w:r>
    </w:p>
    <w:p w14:paraId="1E6A0604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shortest</w:t>
      </w:r>
      <w:r>
        <w:rPr>
          <w:spacing w:val="-5"/>
          <w:sz w:val="22"/>
        </w:rPr>
        <w:t xml:space="preserve"> </w:t>
      </w:r>
      <w:r>
        <w:rPr>
          <w:sz w:val="22"/>
        </w:rPr>
        <w:t>job</w:t>
      </w:r>
      <w:r>
        <w:rPr>
          <w:spacing w:val="-4"/>
          <w:sz w:val="22"/>
        </w:rPr>
        <w:t xml:space="preserve"> </w:t>
      </w:r>
      <w:r>
        <w:rPr>
          <w:sz w:val="22"/>
        </w:rPr>
        <w:t>next</w:t>
      </w:r>
      <w:r>
        <w:rPr>
          <w:spacing w:val="-2"/>
          <w:sz w:val="22"/>
        </w:rPr>
        <w:t xml:space="preserve"> </w:t>
      </w:r>
      <w:r>
        <w:rPr>
          <w:sz w:val="22"/>
        </w:rPr>
        <w:t>(SJN)</w:t>
      </w:r>
      <w:r>
        <w:rPr>
          <w:spacing w:val="-1"/>
          <w:sz w:val="22"/>
        </w:rPr>
        <w:t xml:space="preserve"> </w:t>
      </w:r>
      <w:r>
        <w:rPr>
          <w:sz w:val="22"/>
        </w:rPr>
        <w:t>scheduling</w:t>
      </w:r>
      <w:r>
        <w:rPr>
          <w:spacing w:val="-5"/>
          <w:sz w:val="22"/>
        </w:rPr>
        <w:t xml:space="preserve"> </w:t>
      </w:r>
      <w:r>
        <w:rPr>
          <w:sz w:val="22"/>
        </w:rPr>
        <w:t>algorithm,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when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used?</w:t>
      </w:r>
    </w:p>
    <w:p w14:paraId="72CD3367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concept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multilevel</w:t>
      </w:r>
      <w:r>
        <w:rPr>
          <w:spacing w:val="-6"/>
          <w:sz w:val="22"/>
        </w:rPr>
        <w:t xml:space="preserve"> </w:t>
      </w:r>
      <w:r>
        <w:rPr>
          <w:sz w:val="22"/>
        </w:rPr>
        <w:t>queue</w:t>
      </w:r>
      <w:r>
        <w:rPr>
          <w:spacing w:val="-2"/>
          <w:sz w:val="22"/>
        </w:rPr>
        <w:t xml:space="preserve"> scheduling.</w:t>
      </w:r>
    </w:p>
    <w:p w14:paraId="1902A233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process</w:t>
      </w:r>
      <w:r>
        <w:rPr>
          <w:spacing w:val="-2"/>
          <w:sz w:val="22"/>
        </w:rPr>
        <w:t xml:space="preserve"> </w:t>
      </w:r>
      <w:r>
        <w:rPr>
          <w:sz w:val="22"/>
        </w:rPr>
        <w:t>control</w:t>
      </w:r>
      <w:r>
        <w:rPr>
          <w:spacing w:val="-5"/>
          <w:sz w:val="22"/>
        </w:rPr>
        <w:t xml:space="preserve"> </w:t>
      </w:r>
      <w:r>
        <w:rPr>
          <w:sz w:val="22"/>
        </w:rPr>
        <w:t>block</w:t>
      </w:r>
      <w:r>
        <w:rPr>
          <w:spacing w:val="-4"/>
          <w:sz w:val="22"/>
        </w:rPr>
        <w:t xml:space="preserve"> </w:t>
      </w:r>
      <w:r>
        <w:rPr>
          <w:sz w:val="22"/>
        </w:rPr>
        <w:t>(PCB),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what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2"/>
          <w:sz w:val="22"/>
        </w:rPr>
        <w:t xml:space="preserve"> </w:t>
      </w:r>
      <w:r>
        <w:rPr>
          <w:sz w:val="22"/>
        </w:rPr>
        <w:t>does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contain?</w:t>
      </w:r>
    </w:p>
    <w:p w14:paraId="68FF90A9">
      <w:pPr>
        <w:pStyle w:val="9"/>
        <w:numPr>
          <w:ilvl w:val="0"/>
          <w:numId w:val="4"/>
        </w:numPr>
        <w:tabs>
          <w:tab w:val="left" w:pos="719"/>
        </w:tabs>
        <w:spacing w:before="2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process</w:t>
      </w:r>
      <w:r>
        <w:rPr>
          <w:spacing w:val="-4"/>
          <w:sz w:val="22"/>
        </w:rPr>
        <w:t xml:space="preserve"> </w:t>
      </w:r>
      <w:r>
        <w:rPr>
          <w:sz w:val="22"/>
        </w:rPr>
        <w:t>state</w:t>
      </w:r>
      <w:r>
        <w:rPr>
          <w:spacing w:val="-2"/>
          <w:sz w:val="22"/>
        </w:rPr>
        <w:t xml:space="preserve"> </w:t>
      </w:r>
      <w:r>
        <w:rPr>
          <w:sz w:val="22"/>
        </w:rPr>
        <w:t>diagram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transitions</w:t>
      </w:r>
      <w:r>
        <w:rPr>
          <w:spacing w:val="-6"/>
          <w:sz w:val="22"/>
        </w:rPr>
        <w:t xml:space="preserve"> </w:t>
      </w:r>
      <w:r>
        <w:rPr>
          <w:sz w:val="22"/>
        </w:rPr>
        <w:t>between</w:t>
      </w:r>
      <w:r>
        <w:rPr>
          <w:spacing w:val="-5"/>
          <w:sz w:val="22"/>
        </w:rPr>
        <w:t xml:space="preserve"> </w:t>
      </w:r>
      <w:r>
        <w:rPr>
          <w:sz w:val="22"/>
        </w:rPr>
        <w:t>different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-2"/>
          <w:sz w:val="22"/>
        </w:rPr>
        <w:t xml:space="preserve"> states.</w:t>
      </w:r>
    </w:p>
    <w:p w14:paraId="38415883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 xml:space="preserve"> </w:t>
      </w:r>
      <w:r>
        <w:rPr>
          <w:sz w:val="22"/>
        </w:rPr>
        <w:t>does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process</w:t>
      </w:r>
      <w:r>
        <w:rPr>
          <w:spacing w:val="-5"/>
          <w:sz w:val="22"/>
        </w:rPr>
        <w:t xml:space="preserve"> </w:t>
      </w:r>
      <w:r>
        <w:rPr>
          <w:sz w:val="22"/>
        </w:rPr>
        <w:t>communicate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another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operating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system?</w:t>
      </w:r>
    </w:p>
    <w:p w14:paraId="4EB287BE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process</w:t>
      </w:r>
      <w:r>
        <w:rPr>
          <w:spacing w:val="-2"/>
          <w:sz w:val="22"/>
        </w:rPr>
        <w:t xml:space="preserve"> </w:t>
      </w:r>
      <w:r>
        <w:rPr>
          <w:sz w:val="22"/>
        </w:rPr>
        <w:t>synchronization,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why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important?</w:t>
      </w:r>
    </w:p>
    <w:p w14:paraId="765A9BD1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concept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zombie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created.</w:t>
      </w:r>
    </w:p>
    <w:p w14:paraId="61E8D705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difference</w:t>
      </w:r>
      <w:r>
        <w:rPr>
          <w:spacing w:val="-6"/>
          <w:sz w:val="22"/>
        </w:rPr>
        <w:t xml:space="preserve"> </w:t>
      </w:r>
      <w:r>
        <w:rPr>
          <w:sz w:val="22"/>
        </w:rPr>
        <w:t>between</w:t>
      </w:r>
      <w:r>
        <w:rPr>
          <w:spacing w:val="-3"/>
          <w:sz w:val="22"/>
        </w:rPr>
        <w:t xml:space="preserve"> </w:t>
      </w:r>
      <w:r>
        <w:rPr>
          <w:sz w:val="22"/>
        </w:rPr>
        <w:t>internal</w:t>
      </w:r>
      <w:r>
        <w:rPr>
          <w:spacing w:val="-5"/>
          <w:sz w:val="22"/>
        </w:rPr>
        <w:t xml:space="preserve"> </w:t>
      </w:r>
      <w:r>
        <w:rPr>
          <w:sz w:val="22"/>
        </w:rPr>
        <w:t>fragmentation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external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fragmentation.</w:t>
      </w:r>
    </w:p>
    <w:p w14:paraId="46035C79">
      <w:pPr>
        <w:pStyle w:val="9"/>
        <w:numPr>
          <w:ilvl w:val="0"/>
          <w:numId w:val="4"/>
        </w:numPr>
        <w:tabs>
          <w:tab w:val="left" w:pos="719"/>
        </w:tabs>
        <w:spacing w:before="2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demand</w:t>
      </w:r>
      <w:r>
        <w:rPr>
          <w:spacing w:val="-2"/>
          <w:sz w:val="22"/>
        </w:rPr>
        <w:t xml:space="preserve"> </w:t>
      </w:r>
      <w:r>
        <w:rPr>
          <w:sz w:val="22"/>
        </w:rPr>
        <w:t>paging,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does</w:t>
      </w:r>
      <w:r>
        <w:rPr>
          <w:spacing w:val="-6"/>
          <w:sz w:val="22"/>
        </w:rPr>
        <w:t xml:space="preserve"> </w:t>
      </w:r>
      <w:r>
        <w:rPr>
          <w:sz w:val="22"/>
        </w:rPr>
        <w:t>it improve</w:t>
      </w:r>
      <w:r>
        <w:rPr>
          <w:spacing w:val="-1"/>
          <w:sz w:val="22"/>
        </w:rPr>
        <w:t xml:space="preserve"> </w:t>
      </w:r>
      <w:r>
        <w:rPr>
          <w:sz w:val="22"/>
        </w:rPr>
        <w:t>memory</w:t>
      </w:r>
      <w:r>
        <w:rPr>
          <w:spacing w:val="-2"/>
          <w:sz w:val="22"/>
        </w:rPr>
        <w:t xml:space="preserve"> </w:t>
      </w:r>
      <w:r>
        <w:rPr>
          <w:sz w:val="22"/>
        </w:rPr>
        <w:t>management</w:t>
      </w:r>
      <w:r>
        <w:rPr>
          <w:spacing w:val="-2"/>
          <w:sz w:val="22"/>
        </w:rPr>
        <w:t xml:space="preserve"> efficiency?</w:t>
      </w:r>
    </w:p>
    <w:p w14:paraId="7DD93FF3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role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page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virtual</w:t>
      </w:r>
      <w:r>
        <w:rPr>
          <w:spacing w:val="-3"/>
          <w:sz w:val="22"/>
        </w:rPr>
        <w:t xml:space="preserve"> </w:t>
      </w:r>
      <w:r>
        <w:rPr>
          <w:sz w:val="22"/>
        </w:rPr>
        <w:t>memory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management.</w:t>
      </w:r>
    </w:p>
    <w:p w14:paraId="7C0E8F75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 xml:space="preserve"> </w:t>
      </w:r>
      <w:r>
        <w:rPr>
          <w:sz w:val="22"/>
        </w:rPr>
        <w:t>does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memory</w:t>
      </w:r>
      <w:r>
        <w:rPr>
          <w:spacing w:val="-1"/>
          <w:sz w:val="22"/>
        </w:rPr>
        <w:t xml:space="preserve"> </w:t>
      </w:r>
      <w:r>
        <w:rPr>
          <w:sz w:val="22"/>
        </w:rPr>
        <w:t>management</w:t>
      </w:r>
      <w:r>
        <w:rPr>
          <w:spacing w:val="-2"/>
          <w:sz w:val="22"/>
        </w:rPr>
        <w:t xml:space="preserve"> </w:t>
      </w:r>
      <w:r>
        <w:rPr>
          <w:sz w:val="22"/>
        </w:rPr>
        <w:t>unit (MMU)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work?</w:t>
      </w:r>
    </w:p>
    <w:p w14:paraId="23C25FE1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thrashing,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it be</w:t>
      </w:r>
      <w:r>
        <w:rPr>
          <w:spacing w:val="-2"/>
          <w:sz w:val="22"/>
        </w:rPr>
        <w:t xml:space="preserve"> </w:t>
      </w:r>
      <w:r>
        <w:rPr>
          <w:sz w:val="22"/>
        </w:rPr>
        <w:t>avoided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virtual</w:t>
      </w:r>
      <w:r>
        <w:rPr>
          <w:spacing w:val="-4"/>
          <w:sz w:val="22"/>
        </w:rPr>
        <w:t xml:space="preserve"> </w:t>
      </w:r>
      <w:r>
        <w:rPr>
          <w:sz w:val="22"/>
        </w:rPr>
        <w:t>memory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systems?</w:t>
      </w:r>
    </w:p>
    <w:p w14:paraId="4BC37961">
      <w:pPr>
        <w:pStyle w:val="9"/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241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system</w:t>
      </w:r>
      <w:r>
        <w:rPr>
          <w:spacing w:val="-7"/>
          <w:sz w:val="22"/>
        </w:rPr>
        <w:t xml:space="preserve"> </w:t>
      </w:r>
      <w:r>
        <w:rPr>
          <w:sz w:val="22"/>
        </w:rPr>
        <w:t>call,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does</w:t>
      </w:r>
      <w:r>
        <w:rPr>
          <w:spacing w:val="-6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facilitate</w:t>
      </w:r>
      <w:r>
        <w:rPr>
          <w:spacing w:val="-2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3"/>
          <w:sz w:val="22"/>
        </w:rPr>
        <w:t xml:space="preserve"> </w:t>
      </w:r>
      <w:r>
        <w:rPr>
          <w:sz w:val="22"/>
        </w:rPr>
        <w:t>between</w:t>
      </w:r>
      <w:r>
        <w:rPr>
          <w:spacing w:val="-3"/>
          <w:sz w:val="22"/>
        </w:rPr>
        <w:t xml:space="preserve"> </w:t>
      </w: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z w:val="22"/>
        </w:rPr>
        <w:t>programs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 operating system?</w:t>
      </w:r>
    </w:p>
    <w:p w14:paraId="2EDD3C9A">
      <w:pPr>
        <w:pStyle w:val="9"/>
        <w:numPr>
          <w:ilvl w:val="0"/>
          <w:numId w:val="4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difference</w:t>
      </w:r>
      <w:r>
        <w:rPr>
          <w:spacing w:val="-5"/>
          <w:sz w:val="22"/>
        </w:rPr>
        <w:t xml:space="preserve"> </w:t>
      </w:r>
      <w:r>
        <w:rPr>
          <w:sz w:val="22"/>
        </w:rPr>
        <w:t>between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monolithic</w:t>
      </w:r>
      <w:r>
        <w:rPr>
          <w:spacing w:val="-2"/>
          <w:sz w:val="22"/>
        </w:rPr>
        <w:t xml:space="preserve"> </w:t>
      </w:r>
      <w:r>
        <w:rPr>
          <w:sz w:val="22"/>
        </w:rPr>
        <w:t>kernel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microkernel.</w:t>
      </w:r>
    </w:p>
    <w:p w14:paraId="68EE5A2B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 xml:space="preserve"> </w:t>
      </w:r>
      <w:r>
        <w:rPr>
          <w:sz w:val="22"/>
        </w:rPr>
        <w:t>does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operating</w:t>
      </w:r>
      <w:r>
        <w:rPr>
          <w:spacing w:val="-4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handle I/O </w:t>
      </w:r>
      <w:r>
        <w:rPr>
          <w:spacing w:val="-2"/>
          <w:sz w:val="22"/>
        </w:rPr>
        <w:t>operations?</w:t>
      </w:r>
    </w:p>
    <w:p w14:paraId="1707871C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 xml:space="preserve"> </w:t>
      </w:r>
      <w:r>
        <w:rPr>
          <w:sz w:val="22"/>
        </w:rPr>
        <w:t>the concept</w:t>
      </w:r>
      <w:r>
        <w:rPr>
          <w:spacing w:val="-2"/>
          <w:sz w:val="22"/>
        </w:rPr>
        <w:t xml:space="preserve"> </w:t>
      </w:r>
      <w:r>
        <w:rPr>
          <w:sz w:val="22"/>
        </w:rPr>
        <w:t>of a</w:t>
      </w:r>
      <w:r>
        <w:rPr>
          <w:spacing w:val="-4"/>
          <w:sz w:val="22"/>
        </w:rPr>
        <w:t xml:space="preserve"> </w:t>
      </w:r>
      <w:r>
        <w:rPr>
          <w:sz w:val="22"/>
        </w:rPr>
        <w:t>race</w:t>
      </w:r>
      <w:r>
        <w:rPr>
          <w:spacing w:val="-1"/>
          <w:sz w:val="22"/>
        </w:rPr>
        <w:t xml:space="preserve"> </w:t>
      </w:r>
      <w:r>
        <w:rPr>
          <w:sz w:val="22"/>
        </w:rPr>
        <w:t>condition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prevented.</w:t>
      </w:r>
    </w:p>
    <w:p w14:paraId="67156B6F">
      <w:pPr>
        <w:pStyle w:val="9"/>
        <w:spacing w:after="0" w:line="252" w:lineRule="exact"/>
        <w:jc w:val="left"/>
        <w:rPr>
          <w:sz w:val="22"/>
        </w:rPr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4C37A747">
      <w:pPr>
        <w:pStyle w:val="9"/>
        <w:numPr>
          <w:ilvl w:val="0"/>
          <w:numId w:val="4"/>
        </w:numPr>
        <w:tabs>
          <w:tab w:val="left" w:pos="719"/>
        </w:tabs>
        <w:spacing w:before="74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role of device</w:t>
      </w:r>
      <w:r>
        <w:rPr>
          <w:spacing w:val="-7"/>
          <w:sz w:val="22"/>
        </w:rPr>
        <w:t xml:space="preserve"> </w:t>
      </w:r>
      <w:r>
        <w:rPr>
          <w:sz w:val="22"/>
        </w:rPr>
        <w:t>drivers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an operating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system.</w:t>
      </w:r>
    </w:p>
    <w:p w14:paraId="32BE79D9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zombie process,</w:t>
      </w:r>
      <w:r>
        <w:rPr>
          <w:spacing w:val="-5"/>
          <w:sz w:val="22"/>
        </w:rPr>
        <w:t xml:space="preserve"> </w:t>
      </w:r>
      <w:r>
        <w:rPr>
          <w:sz w:val="22"/>
        </w:rPr>
        <w:t>and how</w:t>
      </w:r>
      <w:r>
        <w:rPr>
          <w:spacing w:val="-4"/>
          <w:sz w:val="22"/>
        </w:rPr>
        <w:t xml:space="preserve"> </w:t>
      </w:r>
      <w:r>
        <w:rPr>
          <w:sz w:val="22"/>
        </w:rPr>
        <w:t>does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occur? How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zombie</w:t>
      </w:r>
      <w:r>
        <w:rPr>
          <w:spacing w:val="-1"/>
          <w:sz w:val="22"/>
        </w:rPr>
        <w:t xml:space="preserve"> </w:t>
      </w:r>
      <w:r>
        <w:rPr>
          <w:sz w:val="22"/>
        </w:rPr>
        <w:t>process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prevented?</w:t>
      </w:r>
    </w:p>
    <w:p w14:paraId="3E9621D7">
      <w:pPr>
        <w:pStyle w:val="9"/>
        <w:numPr>
          <w:ilvl w:val="0"/>
          <w:numId w:val="4"/>
        </w:numPr>
        <w:tabs>
          <w:tab w:val="left" w:pos="720"/>
        </w:tabs>
        <w:spacing w:before="1" w:after="0" w:line="240" w:lineRule="auto"/>
        <w:ind w:left="720" w:right="894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concept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orphan</w:t>
      </w:r>
      <w:r>
        <w:rPr>
          <w:spacing w:val="-5"/>
          <w:sz w:val="22"/>
        </w:rPr>
        <w:t xml:space="preserve"> </w:t>
      </w:r>
      <w:r>
        <w:rPr>
          <w:sz w:val="22"/>
        </w:rPr>
        <w:t>process.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does</w:t>
      </w:r>
      <w:r>
        <w:rPr>
          <w:spacing w:val="-5"/>
          <w:sz w:val="22"/>
        </w:rPr>
        <w:t xml:space="preserve"> </w:t>
      </w:r>
      <w:r>
        <w:rPr>
          <w:sz w:val="22"/>
        </w:rPr>
        <w:t>an</w:t>
      </w:r>
      <w:r>
        <w:rPr>
          <w:spacing w:val="-5"/>
          <w:sz w:val="22"/>
        </w:rPr>
        <w:t xml:space="preserve"> </w:t>
      </w:r>
      <w:r>
        <w:rPr>
          <w:sz w:val="22"/>
        </w:rPr>
        <w:t>operating</w:t>
      </w:r>
      <w:r>
        <w:rPr>
          <w:spacing w:val="-5"/>
          <w:sz w:val="22"/>
        </w:rPr>
        <w:t xml:space="preserve"> </w:t>
      </w:r>
      <w:r>
        <w:rPr>
          <w:sz w:val="22"/>
        </w:rPr>
        <w:t>system</w:t>
      </w:r>
      <w:r>
        <w:rPr>
          <w:spacing w:val="-6"/>
          <w:sz w:val="22"/>
        </w:rPr>
        <w:t xml:space="preserve"> </w:t>
      </w:r>
      <w:r>
        <w:rPr>
          <w:sz w:val="22"/>
        </w:rPr>
        <w:t>handle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orphan </w:t>
      </w:r>
      <w:r>
        <w:rPr>
          <w:spacing w:val="-2"/>
          <w:sz w:val="22"/>
        </w:rPr>
        <w:t>processes?</w:t>
      </w:r>
    </w:p>
    <w:p w14:paraId="3C423251">
      <w:pPr>
        <w:pStyle w:val="9"/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35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relationship</w:t>
      </w:r>
      <w:r>
        <w:rPr>
          <w:spacing w:val="-3"/>
          <w:sz w:val="22"/>
        </w:rPr>
        <w:t xml:space="preserve"> </w:t>
      </w:r>
      <w:r>
        <w:rPr>
          <w:sz w:val="22"/>
        </w:rPr>
        <w:t>between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parent</w:t>
      </w:r>
      <w:r>
        <w:rPr>
          <w:spacing w:val="-3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child</w:t>
      </w:r>
      <w:r>
        <w:rPr>
          <w:spacing w:val="-3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context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process </w:t>
      </w:r>
      <w:r>
        <w:rPr>
          <w:spacing w:val="-2"/>
          <w:sz w:val="22"/>
        </w:rPr>
        <w:t>management?</w:t>
      </w:r>
    </w:p>
    <w:p w14:paraId="177A3F41">
      <w:pPr>
        <w:pStyle w:val="9"/>
        <w:numPr>
          <w:ilvl w:val="0"/>
          <w:numId w:val="4"/>
        </w:numPr>
        <w:tabs>
          <w:tab w:val="left" w:pos="719"/>
        </w:tabs>
        <w:spacing w:before="0" w:after="0" w:line="251" w:lineRule="exact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does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fork()</w:t>
      </w:r>
      <w:r>
        <w:rPr>
          <w:spacing w:val="-4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call</w:t>
      </w:r>
      <w:r>
        <w:rPr>
          <w:spacing w:val="-1"/>
          <w:sz w:val="22"/>
        </w:rPr>
        <w:t xml:space="preserve"> </w:t>
      </w:r>
      <w:r>
        <w:rPr>
          <w:sz w:val="22"/>
        </w:rPr>
        <w:t>work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creating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process</w:t>
      </w:r>
      <w:r>
        <w:rPr>
          <w:spacing w:val="-4"/>
          <w:sz w:val="22"/>
        </w:rPr>
        <w:t xml:space="preserve"> </w:t>
      </w:r>
      <w:r>
        <w:rPr>
          <w:sz w:val="22"/>
        </w:rPr>
        <w:t>in Unix-like operating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systems?</w:t>
      </w:r>
    </w:p>
    <w:p w14:paraId="03C541BA">
      <w:pPr>
        <w:pStyle w:val="9"/>
        <w:numPr>
          <w:ilvl w:val="0"/>
          <w:numId w:val="4"/>
        </w:numPr>
        <w:tabs>
          <w:tab w:val="left" w:pos="719"/>
        </w:tabs>
        <w:spacing w:before="2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a parent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1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wait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child</w:t>
      </w:r>
      <w:r>
        <w:rPr>
          <w:spacing w:val="-4"/>
          <w:sz w:val="22"/>
        </w:rPr>
        <w:t xml:space="preserve"> </w:t>
      </w:r>
      <w:r>
        <w:rPr>
          <w:sz w:val="22"/>
        </w:rPr>
        <w:t>process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finish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execution.</w:t>
      </w:r>
    </w:p>
    <w:p w14:paraId="1AC47D8A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1116965</wp:posOffset>
                </wp:positionH>
                <wp:positionV relativeFrom="paragraph">
                  <wp:posOffset>129540</wp:posOffset>
                </wp:positionV>
                <wp:extent cx="5388610" cy="540829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610" cy="5408295"/>
                          <a:chOff x="0" y="0"/>
                          <a:chExt cx="5388610" cy="540829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6" y="0"/>
                            <a:ext cx="5378195" cy="5408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3809285"/>
                            <a:ext cx="1096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>
                                <a:moveTo>
                                  <a:pt x="0" y="0"/>
                                </a:moveTo>
                                <a:lnTo>
                                  <a:pt x="417733" y="0"/>
                                </a:lnTo>
                              </a:path>
                              <a:path w="1096645">
                                <a:moveTo>
                                  <a:pt x="445300" y="0"/>
                                </a:moveTo>
                                <a:lnTo>
                                  <a:pt x="1096043" y="0"/>
                                </a:lnTo>
                              </a:path>
                            </a:pathLst>
                          </a:custGeom>
                          <a:ln w="1032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22632" y="3809285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>
                                <a:moveTo>
                                  <a:pt x="0" y="0"/>
                                </a:moveTo>
                                <a:lnTo>
                                  <a:pt x="559359" y="0"/>
                                </a:lnTo>
                              </a:path>
                            </a:pathLst>
                          </a:custGeom>
                          <a:ln w="1032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5095541"/>
                            <a:ext cx="1096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>
                                <a:moveTo>
                                  <a:pt x="0" y="0"/>
                                </a:moveTo>
                                <a:lnTo>
                                  <a:pt x="417733" y="0"/>
                                </a:lnTo>
                              </a:path>
                              <a:path w="1096645">
                                <a:moveTo>
                                  <a:pt x="445300" y="0"/>
                                </a:moveTo>
                                <a:lnTo>
                                  <a:pt x="1096043" y="0"/>
                                </a:lnTo>
                              </a:path>
                            </a:pathLst>
                          </a:custGeom>
                          <a:ln w="1032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22632" y="5095541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>
                                <a:moveTo>
                                  <a:pt x="0" y="0"/>
                                </a:moveTo>
                                <a:lnTo>
                                  <a:pt x="559359" y="0"/>
                                </a:lnTo>
                              </a:path>
                            </a:pathLst>
                          </a:custGeom>
                          <a:ln w="1032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95pt;margin-top:10.2pt;height:425.85pt;width:424.3pt;mso-position-horizontal-relative:page;z-index:-251656192;mso-width-relative:page;mso-height-relative:page;" coordsize="5388610,5408295" o:gfxdata="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">
                <o:lock v:ext="edit" aspectratio="f"/>
                <v:shape id="Image 9" o:spid="_x0000_s1026" o:spt="75" type="#_x0000_t75" style="position:absolute;left:10416;top:0;height:5408175;width:5378195;" filled="f" o:preferrelative="t" stroked="f" coordsize="21600,21600" o:gfxdata="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z0o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Graphic 10" o:spid="_x0000_s1026" o:spt="100" style="position:absolute;left:0;top:3809285;height:1270;width:1096645;" filled="f" stroked="t" coordsize="1096645,1" o:gfxdata="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126qb4A&#10;AADbAAAADwAAAAAAAAABACAAAAAiAAAAZHJzL2Rvd25yZXYueG1sUEsBAhQAFAAAAAgAh07iQDMv&#10;BZ47AAAAOQAAABAAAAAAAAAAAQAgAAAADQEAAGRycy9zaGFwZXhtbC54bWxQSwUGAAAAAAYABgBb&#10;AQAAtwMAAAAA&#10;" path="m0,0l417733,0em445300,0l1096043,0e">
                  <v:fill on="f" focussize="0,0"/>
                  <v:stroke weight="0.813149606299213pt" color="#000000" joinstyle="round" dashstyle="3 1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1122632;top:3809285;height:1270;width:559435;" filled="f" stroked="t" coordsize="559435,1" o:gfxdata="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EX77sAAADb&#10;AAAADwAAAAAAAAABACAAAAAiAAAAZHJzL2Rvd25yZXYueG1sUEsBAhQAFAAAAAgAh07iQDMvBZ47&#10;AAAAOQAAABAAAAAAAAAAAQAgAAAACgEAAGRycy9zaGFwZXhtbC54bWxQSwUGAAAAAAYABgBbAQAA&#10;tAMAAAAA&#10;" path="m0,0l559359,0e">
                  <v:fill on="f" focussize="0,0"/>
                  <v:stroke weight="0.813149606299213pt" color="#000000" joinstyle="round" dashstyle="3 1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0;top:5095541;height:1270;width:1096645;" filled="f" stroked="t" coordsize="1096645,1" o:gfxdata="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MOBRbsAAADb&#10;AAAADwAAAAAAAAABACAAAAAiAAAAZHJzL2Rvd25yZXYueG1sUEsBAhQAFAAAAAgAh07iQDMvBZ47&#10;AAAAOQAAABAAAAAAAAAAAQAgAAAACgEAAGRycy9zaGFwZXhtbC54bWxQSwUGAAAAAAYABgBbAQAA&#10;tAMAAAAA&#10;" path="m0,0l417733,0em445300,0l1096043,0e">
                  <v:fill on="f" focussize="0,0"/>
                  <v:stroke weight="0.813149606299213pt" color="#000000" joinstyle="round" dashstyle="3 1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1122632;top:5095541;height:1270;width:559435;" filled="f" stroked="t" coordsize="559435,1" o:gfxdata="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fLAO8AAAA&#10;2wAAAA8AAAAAAAAAAQAgAAAAIgAAAGRycy9kb3ducmV2LnhtbFBLAQIUABQAAAAIAIdO4kAzLwWe&#10;OwAAADkAAAAQAAAAAAAAAAEAIAAAAAsBAABkcnMvc2hhcGV4bWwueG1sUEsFBgAAAAAGAAYAWwEA&#10;ALUDAAAAAA==&#10;" path="m0,0l559359,0e">
                  <v:fill on="f" focussize="0,0"/>
                  <v:stroke weight="0.813149606299213pt" color="#000000" joinstyle="round" dashstyle="3 1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significance 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exit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child</w:t>
      </w:r>
      <w:r>
        <w:rPr>
          <w:spacing w:val="-1"/>
          <w:sz w:val="22"/>
        </w:rPr>
        <w:t xml:space="preserve"> </w:t>
      </w:r>
      <w:r>
        <w:rPr>
          <w:sz w:val="22"/>
        </w:rPr>
        <w:t>process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wait()</w:t>
      </w:r>
      <w:r>
        <w:rPr>
          <w:spacing w:val="-4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call?</w:t>
      </w:r>
    </w:p>
    <w:p w14:paraId="0C4F5738">
      <w:pPr>
        <w:pStyle w:val="9"/>
        <w:numPr>
          <w:ilvl w:val="0"/>
          <w:numId w:val="4"/>
        </w:numPr>
        <w:tabs>
          <w:tab w:val="left" w:pos="719"/>
        </w:tabs>
        <w:spacing w:before="1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parent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-5"/>
          <w:sz w:val="22"/>
        </w:rPr>
        <w:t xml:space="preserve"> </w:t>
      </w:r>
      <w:r>
        <w:rPr>
          <w:sz w:val="22"/>
        </w:rPr>
        <w:t>terminate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child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Unix-like</w:t>
      </w:r>
      <w:r>
        <w:rPr>
          <w:spacing w:val="-1"/>
          <w:sz w:val="22"/>
        </w:rPr>
        <w:t xml:space="preserve"> </w:t>
      </w:r>
      <w:r>
        <w:rPr>
          <w:sz w:val="22"/>
        </w:rPr>
        <w:t>operating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systems?</w:t>
      </w:r>
    </w:p>
    <w:p w14:paraId="39F81509">
      <w:pPr>
        <w:pStyle w:val="9"/>
        <w:numPr>
          <w:ilvl w:val="0"/>
          <w:numId w:val="4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difference</w:t>
      </w:r>
      <w:r>
        <w:rPr>
          <w:spacing w:val="-4"/>
          <w:sz w:val="22"/>
        </w:rPr>
        <w:t xml:space="preserve"> </w:t>
      </w:r>
      <w:r>
        <w:rPr>
          <w:sz w:val="22"/>
        </w:rPr>
        <w:t>between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group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session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Unix-like</w:t>
      </w:r>
      <w:r>
        <w:rPr>
          <w:spacing w:val="-2"/>
          <w:sz w:val="22"/>
        </w:rPr>
        <w:t xml:space="preserve"> </w:t>
      </w:r>
      <w:r>
        <w:rPr>
          <w:sz w:val="22"/>
        </w:rPr>
        <w:t>operating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systems.</w:t>
      </w:r>
    </w:p>
    <w:p w14:paraId="6D44AC40">
      <w:pPr>
        <w:pStyle w:val="9"/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274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 xml:space="preserve"> </w:t>
      </w:r>
      <w:r>
        <w:rPr>
          <w:sz w:val="22"/>
        </w:rPr>
        <w:t>how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exec()</w:t>
      </w:r>
      <w:r>
        <w:rPr>
          <w:spacing w:val="-2"/>
          <w:sz w:val="22"/>
        </w:rPr>
        <w:t xml:space="preserve"> </w:t>
      </w:r>
      <w:r>
        <w:rPr>
          <w:sz w:val="22"/>
        </w:rPr>
        <w:t>family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functions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used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replace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1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image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a new one.</w:t>
      </w:r>
    </w:p>
    <w:p w14:paraId="41B0E329">
      <w:pPr>
        <w:pStyle w:val="9"/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71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purpose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waitpid()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6"/>
          <w:sz w:val="22"/>
        </w:rPr>
        <w:t xml:space="preserve"> </w:t>
      </w:r>
      <w:r>
        <w:rPr>
          <w:sz w:val="22"/>
        </w:rPr>
        <w:t>call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management?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does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differ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from </w:t>
      </w:r>
      <w:r>
        <w:rPr>
          <w:spacing w:val="-2"/>
          <w:sz w:val="22"/>
        </w:rPr>
        <w:t>wait()?</w:t>
      </w:r>
    </w:p>
    <w:p w14:paraId="54C8C3DD">
      <w:pPr>
        <w:pStyle w:val="9"/>
        <w:numPr>
          <w:ilvl w:val="0"/>
          <w:numId w:val="4"/>
        </w:numPr>
        <w:tabs>
          <w:tab w:val="left" w:pos="719"/>
        </w:tabs>
        <w:spacing w:before="1" w:after="0" w:line="240" w:lineRule="auto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8"/>
          <w:sz w:val="22"/>
        </w:rPr>
        <w:t xml:space="preserve"> </w:t>
      </w:r>
      <w:r>
        <w:rPr>
          <w:sz w:val="22"/>
        </w:rPr>
        <w:t>does</w:t>
      </w:r>
      <w:r>
        <w:rPr>
          <w:spacing w:val="-3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termination</w:t>
      </w:r>
      <w:r>
        <w:rPr>
          <w:spacing w:val="-3"/>
          <w:sz w:val="22"/>
        </w:rPr>
        <w:t xml:space="preserve"> </w:t>
      </w:r>
      <w:r>
        <w:rPr>
          <w:sz w:val="22"/>
        </w:rPr>
        <w:t>occur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Unix-like</w:t>
      </w:r>
      <w:r>
        <w:rPr>
          <w:spacing w:val="-2"/>
          <w:sz w:val="22"/>
        </w:rPr>
        <w:t xml:space="preserve"> </w:t>
      </w:r>
      <w:r>
        <w:rPr>
          <w:sz w:val="22"/>
        </w:rPr>
        <w:t>operating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systems?</w:t>
      </w:r>
    </w:p>
    <w:p w14:paraId="4AA7C5ED">
      <w:pPr>
        <w:pStyle w:val="9"/>
        <w:numPr>
          <w:ilvl w:val="0"/>
          <w:numId w:val="4"/>
        </w:numPr>
        <w:tabs>
          <w:tab w:val="left" w:pos="720"/>
        </w:tabs>
        <w:spacing w:before="1" w:after="0" w:line="240" w:lineRule="auto"/>
        <w:ind w:left="720" w:right="489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role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long-term</w:t>
      </w:r>
      <w:r>
        <w:rPr>
          <w:spacing w:val="-6"/>
          <w:sz w:val="22"/>
        </w:rPr>
        <w:t xml:space="preserve"> </w:t>
      </w:r>
      <w:r>
        <w:rPr>
          <w:sz w:val="22"/>
        </w:rPr>
        <w:t>scheduler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process</w:t>
      </w:r>
      <w:r>
        <w:rPr>
          <w:spacing w:val="-3"/>
          <w:sz w:val="22"/>
        </w:rPr>
        <w:t xml:space="preserve"> </w:t>
      </w:r>
      <w:r>
        <w:rPr>
          <w:sz w:val="22"/>
        </w:rPr>
        <w:t>scheduling</w:t>
      </w:r>
      <w:r>
        <w:rPr>
          <w:spacing w:val="-6"/>
          <w:sz w:val="22"/>
        </w:rPr>
        <w:t xml:space="preserve"> </w:t>
      </w:r>
      <w:r>
        <w:rPr>
          <w:sz w:val="22"/>
        </w:rPr>
        <w:t>hierarchy?</w:t>
      </w:r>
      <w:r>
        <w:rPr>
          <w:spacing w:val="-3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does</w:t>
      </w:r>
      <w:r>
        <w:rPr>
          <w:spacing w:val="-3"/>
          <w:sz w:val="22"/>
        </w:rPr>
        <w:t xml:space="preserve"> </w:t>
      </w:r>
      <w:r>
        <w:rPr>
          <w:sz w:val="22"/>
        </w:rPr>
        <w:t>it influence the degree of multiprogramming in an operating system?</w:t>
      </w:r>
    </w:p>
    <w:p w14:paraId="6017D466">
      <w:pPr>
        <w:pStyle w:val="9"/>
        <w:numPr>
          <w:ilvl w:val="0"/>
          <w:numId w:val="4"/>
        </w:numPr>
        <w:tabs>
          <w:tab w:val="left" w:pos="720"/>
          <w:tab w:val="left" w:pos="774"/>
        </w:tabs>
        <w:spacing w:before="0" w:after="0" w:line="240" w:lineRule="auto"/>
        <w:ind w:left="720" w:right="405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40"/>
          <w:sz w:val="22"/>
        </w:rPr>
        <w:t xml:space="preserve"> </w:t>
      </w:r>
      <w:r>
        <w:rPr>
          <w:sz w:val="22"/>
        </w:rPr>
        <w:t>does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short-term</w:t>
      </w:r>
      <w:r>
        <w:rPr>
          <w:spacing w:val="-6"/>
          <w:sz w:val="22"/>
        </w:rPr>
        <w:t xml:space="preserve"> </w:t>
      </w:r>
      <w:r>
        <w:rPr>
          <w:sz w:val="22"/>
        </w:rPr>
        <w:t>scheduler</w:t>
      </w:r>
      <w:r>
        <w:rPr>
          <w:spacing w:val="-5"/>
          <w:sz w:val="22"/>
        </w:rPr>
        <w:t xml:space="preserve"> </w:t>
      </w:r>
      <w:r>
        <w:rPr>
          <w:sz w:val="22"/>
        </w:rPr>
        <w:t>differ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long-term</w:t>
      </w:r>
      <w:r>
        <w:rPr>
          <w:spacing w:val="-6"/>
          <w:sz w:val="22"/>
        </w:rPr>
        <w:t xml:space="preserve"> </w:t>
      </w:r>
      <w:r>
        <w:rPr>
          <w:sz w:val="22"/>
        </w:rPr>
        <w:t>and medium-term</w:t>
      </w:r>
      <w:r>
        <w:rPr>
          <w:spacing w:val="-6"/>
          <w:sz w:val="22"/>
        </w:rPr>
        <w:t xml:space="preserve"> </w:t>
      </w:r>
      <w:r>
        <w:rPr>
          <w:sz w:val="22"/>
        </w:rPr>
        <w:t>schedulers</w:t>
      </w:r>
      <w:r>
        <w:rPr>
          <w:spacing w:val="-4"/>
          <w:sz w:val="22"/>
        </w:rPr>
        <w:t xml:space="preserve"> </w:t>
      </w:r>
      <w:r>
        <w:rPr>
          <w:sz w:val="22"/>
        </w:rPr>
        <w:t>in terms of frequency of execution and the scope of its decisions?</w:t>
      </w:r>
    </w:p>
    <w:p w14:paraId="682DCBAF">
      <w:pPr>
        <w:pStyle w:val="9"/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17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scenario where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medium-term</w:t>
      </w:r>
      <w:r>
        <w:rPr>
          <w:spacing w:val="-6"/>
          <w:sz w:val="22"/>
        </w:rPr>
        <w:t xml:space="preserve"> </w:t>
      </w:r>
      <w:r>
        <w:rPr>
          <w:sz w:val="22"/>
        </w:rPr>
        <w:t>scheduler</w:t>
      </w:r>
      <w:r>
        <w:rPr>
          <w:spacing w:val="-3"/>
          <w:sz w:val="22"/>
        </w:rPr>
        <w:t xml:space="preserve"> </w:t>
      </w:r>
      <w:r>
        <w:rPr>
          <w:sz w:val="22"/>
        </w:rPr>
        <w:t>would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invoked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explain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helps manage system resources more efficiently.</w:t>
      </w:r>
    </w:p>
    <w:p w14:paraId="2381C1E2">
      <w:pPr>
        <w:pStyle w:val="6"/>
        <w:spacing w:line="240" w:lineRule="auto"/>
        <w:ind w:left="0" w:firstLine="0"/>
      </w:pPr>
    </w:p>
    <w:p w14:paraId="2FC98DDC">
      <w:pPr>
        <w:pStyle w:val="6"/>
        <w:spacing w:line="240" w:lineRule="auto"/>
        <w:ind w:left="0" w:firstLine="0"/>
      </w:pPr>
    </w:p>
    <w:p w14:paraId="6F8BB6AC">
      <w:pPr>
        <w:pStyle w:val="6"/>
        <w:spacing w:before="163" w:line="240" w:lineRule="auto"/>
        <w:ind w:left="0" w:firstLine="0"/>
      </w:pPr>
    </w:p>
    <w:p w14:paraId="25AC337C">
      <w:pPr>
        <w:pStyle w:val="2"/>
      </w:pPr>
      <w:r>
        <w:t>Part</w:t>
      </w:r>
      <w:r>
        <w:rPr>
          <w:spacing w:val="-6"/>
        </w:rPr>
        <w:t xml:space="preserve"> </w:t>
      </w:r>
      <w:r>
        <w:rPr>
          <w:spacing w:val="-10"/>
        </w:rPr>
        <w:t>E</w:t>
      </w:r>
    </w:p>
    <w:p w14:paraId="6A76406F">
      <w:pPr>
        <w:pStyle w:val="6"/>
        <w:spacing w:line="240" w:lineRule="auto"/>
        <w:ind w:left="0" w:firstLine="0"/>
        <w:rPr>
          <w:b/>
        </w:rPr>
      </w:pPr>
    </w:p>
    <w:p w14:paraId="448EF3D4">
      <w:pPr>
        <w:pStyle w:val="6"/>
        <w:spacing w:before="159" w:line="240" w:lineRule="auto"/>
        <w:ind w:left="0" w:firstLine="0"/>
        <w:rPr>
          <w:b/>
        </w:rPr>
      </w:pPr>
    </w:p>
    <w:p w14:paraId="048421DE">
      <w:pPr>
        <w:pStyle w:val="9"/>
        <w:numPr>
          <w:ilvl w:val="0"/>
          <w:numId w:val="5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processes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arrival</w:t>
      </w:r>
      <w:r>
        <w:rPr>
          <w:spacing w:val="-2"/>
          <w:sz w:val="22"/>
        </w:rPr>
        <w:t xml:space="preserve"> </w:t>
      </w:r>
      <w:r>
        <w:rPr>
          <w:sz w:val="22"/>
        </w:rPr>
        <w:t>times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burst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times:</w:t>
      </w:r>
    </w:p>
    <w:p w14:paraId="7B2807B7">
      <w:pPr>
        <w:pStyle w:val="6"/>
        <w:ind w:left="275" w:firstLine="0"/>
      </w:pPr>
      <w:r>
        <w:t>|</w:t>
      </w:r>
      <w:r>
        <w:rPr>
          <w:spacing w:val="-8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Burst</w:t>
      </w:r>
      <w:r>
        <w:rPr>
          <w:spacing w:val="-1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2E177BCB">
      <w:pPr>
        <w:tabs>
          <w:tab w:val="left" w:pos="974"/>
          <w:tab w:val="left" w:pos="2045"/>
          <w:tab w:val="left" w:pos="2968"/>
        </w:tabs>
        <w:spacing w:before="0" w:line="252" w:lineRule="exact"/>
        <w:ind w:left="275" w:right="0" w:firstLine="0"/>
        <w:jc w:val="left"/>
        <w:rPr>
          <w:sz w:val="22"/>
        </w:rPr>
      </w:pP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59B9B459">
      <w:pPr>
        <w:tabs>
          <w:tab w:val="left" w:pos="936"/>
          <w:tab w:val="left" w:pos="2025"/>
          <w:tab w:val="left" w:pos="2781"/>
        </w:tabs>
        <w:spacing w:before="1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P1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4BB75CFF">
      <w:pPr>
        <w:tabs>
          <w:tab w:val="left" w:pos="936"/>
          <w:tab w:val="left" w:pos="2025"/>
          <w:tab w:val="left" w:pos="2781"/>
        </w:tabs>
        <w:spacing w:before="0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P2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25B539DE">
      <w:pPr>
        <w:tabs>
          <w:tab w:val="left" w:pos="936"/>
          <w:tab w:val="left" w:pos="2025"/>
          <w:tab w:val="left" w:pos="2781"/>
        </w:tabs>
        <w:spacing w:before="2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P3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2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6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21C06F29">
      <w:pPr>
        <w:pStyle w:val="6"/>
        <w:ind w:left="275" w:firstLine="0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First-Come,</w:t>
      </w:r>
      <w:r>
        <w:rPr>
          <w:spacing w:val="-2"/>
        </w:rPr>
        <w:t xml:space="preserve"> </w:t>
      </w:r>
      <w:r>
        <w:t>First-Served</w:t>
      </w:r>
      <w:r>
        <w:rPr>
          <w:spacing w:val="-3"/>
        </w:rPr>
        <w:t xml:space="preserve"> </w:t>
      </w:r>
      <w:r>
        <w:t>(FCFS)</w:t>
      </w:r>
      <w:r>
        <w:rPr>
          <w:spacing w:val="-3"/>
        </w:rPr>
        <w:t xml:space="preserve"> </w:t>
      </w:r>
      <w:r>
        <w:rPr>
          <w:spacing w:val="-2"/>
        </w:rPr>
        <w:t>scheduling.</w:t>
      </w:r>
    </w:p>
    <w:p w14:paraId="40C773D5">
      <w:pPr>
        <w:pStyle w:val="6"/>
        <w:spacing w:line="240" w:lineRule="auto"/>
        <w:ind w:left="0" w:firstLine="0"/>
      </w:pPr>
    </w:p>
    <w:p w14:paraId="58E57647">
      <w:pPr>
        <w:pStyle w:val="9"/>
        <w:numPr>
          <w:ilvl w:val="0"/>
          <w:numId w:val="5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6"/>
          <w:sz w:val="22"/>
        </w:rPr>
        <w:t xml:space="preserve"> </w:t>
      </w:r>
      <w:r>
        <w:rPr>
          <w:sz w:val="22"/>
        </w:rPr>
        <w:t>processes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arrival</w:t>
      </w:r>
      <w:r>
        <w:rPr>
          <w:spacing w:val="-2"/>
          <w:sz w:val="22"/>
        </w:rPr>
        <w:t xml:space="preserve"> </w:t>
      </w:r>
      <w:r>
        <w:rPr>
          <w:sz w:val="22"/>
        </w:rPr>
        <w:t>times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burst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times:</w:t>
      </w:r>
    </w:p>
    <w:p w14:paraId="47685FAC">
      <w:pPr>
        <w:pStyle w:val="6"/>
        <w:ind w:left="275" w:firstLine="0"/>
      </w:pPr>
      <w:r>
        <w:t>|</w:t>
      </w:r>
      <w:r>
        <w:rPr>
          <w:spacing w:val="-8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Burst</w:t>
      </w:r>
      <w:r>
        <w:rPr>
          <w:spacing w:val="-1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74AE4F1B">
      <w:pPr>
        <w:tabs>
          <w:tab w:val="left" w:pos="974"/>
          <w:tab w:val="left" w:pos="2045"/>
          <w:tab w:val="left" w:pos="2968"/>
        </w:tabs>
        <w:spacing w:before="1" w:line="252" w:lineRule="exact"/>
        <w:ind w:left="275" w:right="0" w:firstLine="0"/>
        <w:jc w:val="left"/>
        <w:rPr>
          <w:sz w:val="22"/>
        </w:rPr>
      </w:pP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156FC50F">
      <w:pPr>
        <w:tabs>
          <w:tab w:val="left" w:pos="936"/>
          <w:tab w:val="left" w:pos="2025"/>
          <w:tab w:val="left" w:pos="2781"/>
        </w:tabs>
        <w:spacing w:before="0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P1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755F9708">
      <w:pPr>
        <w:tabs>
          <w:tab w:val="left" w:pos="936"/>
          <w:tab w:val="left" w:pos="2025"/>
          <w:tab w:val="left" w:pos="2781"/>
        </w:tabs>
        <w:spacing w:before="2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P2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6C40A04B">
      <w:pPr>
        <w:tabs>
          <w:tab w:val="left" w:pos="936"/>
          <w:tab w:val="left" w:pos="2025"/>
          <w:tab w:val="left" w:pos="2781"/>
        </w:tabs>
        <w:spacing w:before="0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P3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2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5B412DB0">
      <w:pPr>
        <w:tabs>
          <w:tab w:val="left" w:pos="936"/>
          <w:tab w:val="left" w:pos="2025"/>
          <w:tab w:val="left" w:pos="2781"/>
        </w:tabs>
        <w:spacing w:before="0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P4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4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4E566EE8">
      <w:pPr>
        <w:pStyle w:val="6"/>
        <w:spacing w:before="1" w:line="240" w:lineRule="auto"/>
        <w:ind w:left="275" w:firstLine="0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Shortest</w:t>
      </w:r>
      <w:r>
        <w:rPr>
          <w:spacing w:val="-6"/>
        </w:rPr>
        <w:t xml:space="preserve"> </w:t>
      </w:r>
      <w:r>
        <w:t>Job First (SJF)</w:t>
      </w:r>
      <w:r>
        <w:rPr>
          <w:spacing w:val="-1"/>
        </w:rPr>
        <w:t xml:space="preserve"> </w:t>
      </w:r>
      <w:r>
        <w:rPr>
          <w:spacing w:val="-2"/>
        </w:rPr>
        <w:t>scheduling.</w:t>
      </w:r>
    </w:p>
    <w:p w14:paraId="247E5018">
      <w:pPr>
        <w:pStyle w:val="6"/>
        <w:spacing w:after="0" w:line="240" w:lineRule="auto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0D659F93">
      <w:pPr>
        <w:pStyle w:val="9"/>
        <w:numPr>
          <w:ilvl w:val="0"/>
          <w:numId w:val="5"/>
        </w:numPr>
        <w:tabs>
          <w:tab w:val="left" w:pos="720"/>
        </w:tabs>
        <w:spacing w:before="120" w:after="0" w:line="240" w:lineRule="auto"/>
        <w:ind w:left="720" w:right="398" w:hanging="360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following</w:t>
      </w:r>
      <w:r>
        <w:rPr>
          <w:spacing w:val="-7"/>
          <w:sz w:val="22"/>
        </w:rPr>
        <w:t xml:space="preserve"> </w:t>
      </w:r>
      <w:r>
        <w:rPr>
          <w:sz w:val="22"/>
        </w:rPr>
        <w:t>processes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arrival</w:t>
      </w:r>
      <w:r>
        <w:rPr>
          <w:spacing w:val="-4"/>
          <w:sz w:val="22"/>
        </w:rPr>
        <w:t xml:space="preserve"> </w:t>
      </w:r>
      <w:r>
        <w:rPr>
          <w:sz w:val="22"/>
        </w:rPr>
        <w:t>times,</w:t>
      </w:r>
      <w:r>
        <w:rPr>
          <w:spacing w:val="-4"/>
          <w:sz w:val="22"/>
        </w:rPr>
        <w:t xml:space="preserve"> </w:t>
      </w:r>
      <w:r>
        <w:rPr>
          <w:sz w:val="22"/>
        </w:rPr>
        <w:t>burst</w:t>
      </w:r>
      <w:r>
        <w:rPr>
          <w:spacing w:val="-4"/>
          <w:sz w:val="22"/>
        </w:rPr>
        <w:t xml:space="preserve"> </w:t>
      </w:r>
      <w:r>
        <w:rPr>
          <w:sz w:val="22"/>
        </w:rPr>
        <w:t>times,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priorities</w:t>
      </w:r>
      <w:r>
        <w:rPr>
          <w:spacing w:val="-4"/>
          <w:sz w:val="22"/>
        </w:rPr>
        <w:t xml:space="preserve"> </w:t>
      </w:r>
      <w:r>
        <w:rPr>
          <w:sz w:val="22"/>
        </w:rPr>
        <w:t>(lower</w:t>
      </w:r>
      <w:r>
        <w:rPr>
          <w:spacing w:val="-4"/>
          <w:sz w:val="22"/>
        </w:rPr>
        <w:t xml:space="preserve"> </w:t>
      </w:r>
      <w:r>
        <w:rPr>
          <w:sz w:val="22"/>
        </w:rPr>
        <w:t>number indicates higher priority):</w:t>
      </w:r>
    </w:p>
    <w:p w14:paraId="0771BD83">
      <w:pPr>
        <w:pStyle w:val="6"/>
        <w:spacing w:after="9" w:line="240" w:lineRule="auto"/>
        <w:ind w:left="275" w:firstLine="0"/>
      </w:pPr>
      <w:r>
        <w:t>|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Burst</w:t>
      </w:r>
      <w:r>
        <w:rPr>
          <w:spacing w:val="-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tbl>
      <w:tblPr>
        <w:tblStyle w:val="5"/>
        <w:tblW w:w="0" w:type="auto"/>
        <w:tblInd w:w="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815"/>
        <w:gridCol w:w="1005"/>
        <w:gridCol w:w="787"/>
        <w:gridCol w:w="464"/>
      </w:tblGrid>
      <w:tr w14:paraId="34739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45" w:type="dxa"/>
          </w:tcPr>
          <w:p w14:paraId="3A62D86E">
            <w:pPr>
              <w:pStyle w:val="10"/>
              <w:spacing w:line="228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  <w:tc>
          <w:tcPr>
            <w:tcW w:w="815" w:type="dxa"/>
          </w:tcPr>
          <w:p w14:paraId="468D425A">
            <w:pPr>
              <w:pStyle w:val="10"/>
              <w:spacing w:line="228" w:lineRule="exact"/>
              <w:ind w:left="204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  <w:tc>
          <w:tcPr>
            <w:tcW w:w="1005" w:type="dxa"/>
          </w:tcPr>
          <w:p w14:paraId="788B21F3">
            <w:pPr>
              <w:pStyle w:val="10"/>
              <w:spacing w:line="228" w:lineRule="exact"/>
              <w:ind w:left="460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  <w:tc>
          <w:tcPr>
            <w:tcW w:w="787" w:type="dxa"/>
          </w:tcPr>
          <w:p w14:paraId="2F8086C5">
            <w:pPr>
              <w:pStyle w:val="10"/>
              <w:spacing w:line="228" w:lineRule="exact"/>
              <w:ind w:left="377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  <w:tc>
          <w:tcPr>
            <w:tcW w:w="464" w:type="dxa"/>
          </w:tcPr>
          <w:p w14:paraId="7B7297F9">
            <w:pPr>
              <w:pStyle w:val="10"/>
              <w:spacing w:line="228" w:lineRule="exact"/>
              <w:ind w:left="0" w:right="5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  <w:tr w14:paraId="41E71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545" w:type="dxa"/>
          </w:tcPr>
          <w:p w14:paraId="5722C761">
            <w:pPr>
              <w:pStyle w:val="10"/>
              <w:rPr>
                <w:sz w:val="22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-69215</wp:posOffset>
                      </wp:positionV>
                      <wp:extent cx="2174240" cy="10795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4240" cy="10795"/>
                                <a:chOff x="0" y="0"/>
                                <a:chExt cx="2174240" cy="1079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5163"/>
                                  <a:ext cx="10966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6645">
                                      <a:moveTo>
                                        <a:pt x="0" y="0"/>
                                      </a:moveTo>
                                      <a:lnTo>
                                        <a:pt x="417733" y="0"/>
                                      </a:lnTo>
                                    </a:path>
                                    <a:path w="1096645">
                                      <a:moveTo>
                                        <a:pt x="445300" y="0"/>
                                      </a:moveTo>
                                      <a:lnTo>
                                        <a:pt x="1096043" y="0"/>
                                      </a:lnTo>
                                    </a:path>
                                  </a:pathLst>
                                </a:custGeom>
                                <a:ln w="10327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1122632" y="5163"/>
                                  <a:ext cx="1051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1560">
                                      <a:moveTo>
                                        <a:pt x="0" y="0"/>
                                      </a:moveTo>
                                      <a:lnTo>
                                        <a:pt x="559359" y="0"/>
                                      </a:lnTo>
                                    </a:path>
                                    <a:path w="1051560">
                                      <a:moveTo>
                                        <a:pt x="585948" y="0"/>
                                      </a:moveTo>
                                      <a:lnTo>
                                        <a:pt x="1051261" y="0"/>
                                      </a:lnTo>
                                    </a:path>
                                  </a:pathLst>
                                </a:custGeom>
                                <a:ln w="10327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.7pt;margin-top:-5.45pt;height:0.85pt;width:171.2pt;z-index:-251655168;mso-width-relative:page;mso-height-relative:page;" coordsize="2174240,10795" o:gfxdata="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UWKuf2QAAAAgBAAAPAAAAAAAAAAEAIAAAACIAAABkcnMvZG93bnJldi54&#10;bWxQSwECFAAUAAAACACHTuJAThSmyd0CAABACQAADgAAAAAAAAABACAAAAAoAQAAZHJzL2Uyb0Rv&#10;Yy54bWxQSwUGAAAAAAYABgBZAQAAdwYAAAAA&#10;">
                      <o:lock v:ext="edit" aspectratio="f"/>
                      <v:shape id="Graphic 15" o:spid="_x0000_s1026" o:spt="100" style="position:absolute;left:0;top:5163;height:1270;width:1096645;" filled="f" stroked="t" coordsize="1096645,1" o:gfxdata="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qGTG8AAAA&#10;2wAAAA8AAAAAAAAAAQAgAAAAIgAAAGRycy9kb3ducmV2LnhtbFBLAQIUABQAAAAIAIdO4kAzLwWe&#10;OwAAADkAAAAQAAAAAAAAAAEAIAAAAAsBAABkcnMvc2hhcGV4bWwueG1sUEsFBgAAAAAGAAYAWwEA&#10;ALUDAAAAAA==&#10;" path="m0,0l417733,0em445300,0l1096043,0e">
                        <v:fill on="f" focussize="0,0"/>
                        <v:stroke weight="0.813149606299213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v:shape id="Graphic 16" o:spid="_x0000_s1026" o:spt="100" style="position:absolute;left:1122632;top:5163;height:1270;width:1051560;" filled="f" stroked="t" coordsize="1051560,1" o:gfxdata="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44aYugAAANsA&#10;AAAPAAAAAAAAAAEAIAAAACIAAABkcnMvZG93bnJldi54bWxQSwECFAAUAAAACACHTuJAMy8FnjsA&#10;AAA5AAAAEAAAAAAAAAABACAAAAAJAQAAZHJzL3NoYXBleG1sLnhtbFBLBQYAAAAABgAGAFsBAACz&#10;AwAAAAA=&#10;" path="m0,0l559359,0em585948,0l1051261,0e">
                        <v:fill on="f" focussize="0,0"/>
                        <v:stroke weight="0.813149606299213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P1</w:t>
            </w:r>
          </w:p>
        </w:tc>
        <w:tc>
          <w:tcPr>
            <w:tcW w:w="815" w:type="dxa"/>
          </w:tcPr>
          <w:p w14:paraId="4827AE2E">
            <w:pPr>
              <w:pStyle w:val="10"/>
              <w:ind w:left="166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1005" w:type="dxa"/>
          </w:tcPr>
          <w:p w14:paraId="680B8144">
            <w:pPr>
              <w:pStyle w:val="10"/>
              <w:ind w:left="439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787" w:type="dxa"/>
          </w:tcPr>
          <w:p w14:paraId="5EB392C9">
            <w:pPr>
              <w:pStyle w:val="10"/>
              <w:ind w:left="356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>3</w:t>
            </w:r>
          </w:p>
        </w:tc>
        <w:tc>
          <w:tcPr>
            <w:tcW w:w="464" w:type="dxa"/>
          </w:tcPr>
          <w:p w14:paraId="72163ECB">
            <w:pPr>
              <w:pStyle w:val="10"/>
              <w:ind w:left="216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  <w:tr w14:paraId="535C71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545" w:type="dxa"/>
          </w:tcPr>
          <w:p w14:paraId="40317C9C">
            <w:pPr>
              <w:pStyle w:val="10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P2</w:t>
            </w:r>
          </w:p>
        </w:tc>
        <w:tc>
          <w:tcPr>
            <w:tcW w:w="815" w:type="dxa"/>
          </w:tcPr>
          <w:p w14:paraId="0952CA29">
            <w:pPr>
              <w:pStyle w:val="10"/>
              <w:ind w:left="166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005" w:type="dxa"/>
          </w:tcPr>
          <w:p w14:paraId="719DAE9C">
            <w:pPr>
              <w:pStyle w:val="10"/>
              <w:ind w:left="439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787" w:type="dxa"/>
          </w:tcPr>
          <w:p w14:paraId="23DA4334">
            <w:pPr>
              <w:pStyle w:val="10"/>
              <w:ind w:left="356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464" w:type="dxa"/>
          </w:tcPr>
          <w:p w14:paraId="34C10F6D">
            <w:pPr>
              <w:pStyle w:val="10"/>
              <w:ind w:left="216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  <w:tr w14:paraId="0C174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545" w:type="dxa"/>
          </w:tcPr>
          <w:p w14:paraId="5EEF2F8D">
            <w:pPr>
              <w:pStyle w:val="10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P3</w:t>
            </w:r>
          </w:p>
        </w:tc>
        <w:tc>
          <w:tcPr>
            <w:tcW w:w="815" w:type="dxa"/>
          </w:tcPr>
          <w:p w14:paraId="241FF3BB">
            <w:pPr>
              <w:pStyle w:val="10"/>
              <w:ind w:left="166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005" w:type="dxa"/>
          </w:tcPr>
          <w:p w14:paraId="6ED58B7F">
            <w:pPr>
              <w:pStyle w:val="10"/>
              <w:ind w:left="439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787" w:type="dxa"/>
          </w:tcPr>
          <w:p w14:paraId="46781CA4">
            <w:pPr>
              <w:pStyle w:val="10"/>
              <w:ind w:left="356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>4</w:t>
            </w:r>
          </w:p>
        </w:tc>
        <w:tc>
          <w:tcPr>
            <w:tcW w:w="464" w:type="dxa"/>
          </w:tcPr>
          <w:p w14:paraId="68A0EA26">
            <w:pPr>
              <w:pStyle w:val="10"/>
              <w:ind w:left="216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  <w:tr w14:paraId="7634D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45" w:type="dxa"/>
          </w:tcPr>
          <w:p w14:paraId="4F8AC643">
            <w:pPr>
              <w:pStyle w:val="10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P4</w:t>
            </w:r>
          </w:p>
        </w:tc>
        <w:tc>
          <w:tcPr>
            <w:tcW w:w="815" w:type="dxa"/>
          </w:tcPr>
          <w:p w14:paraId="2FC9DB27">
            <w:pPr>
              <w:pStyle w:val="10"/>
              <w:spacing w:line="229" w:lineRule="exact"/>
              <w:ind w:left="166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>3</w:t>
            </w:r>
          </w:p>
        </w:tc>
        <w:tc>
          <w:tcPr>
            <w:tcW w:w="1005" w:type="dxa"/>
          </w:tcPr>
          <w:p w14:paraId="576B3F5D">
            <w:pPr>
              <w:pStyle w:val="10"/>
              <w:spacing w:line="229" w:lineRule="exact"/>
              <w:ind w:left="439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87" w:type="dxa"/>
          </w:tcPr>
          <w:p w14:paraId="00ABDA07">
            <w:pPr>
              <w:pStyle w:val="10"/>
              <w:spacing w:line="229" w:lineRule="exact"/>
              <w:ind w:left="356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464" w:type="dxa"/>
          </w:tcPr>
          <w:p w14:paraId="535EE5FD">
            <w:pPr>
              <w:pStyle w:val="10"/>
              <w:spacing w:line="229" w:lineRule="exact"/>
              <w:ind w:left="216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</w:tr>
    </w:tbl>
    <w:p w14:paraId="54809983">
      <w:pPr>
        <w:pStyle w:val="6"/>
        <w:spacing w:line="240" w:lineRule="auto"/>
        <w:ind w:left="275" w:firstLine="0"/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1116965</wp:posOffset>
                </wp:positionH>
                <wp:positionV relativeFrom="paragraph">
                  <wp:posOffset>-191135</wp:posOffset>
                </wp:positionV>
                <wp:extent cx="5388610" cy="540829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610" cy="5408295"/>
                          <a:chOff x="0" y="0"/>
                          <a:chExt cx="5388610" cy="540829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6" y="0"/>
                            <a:ext cx="5378195" cy="5408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1093517"/>
                            <a:ext cx="1096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>
                                <a:moveTo>
                                  <a:pt x="0" y="0"/>
                                </a:moveTo>
                                <a:lnTo>
                                  <a:pt x="417733" y="0"/>
                                </a:lnTo>
                              </a:path>
                              <a:path w="1096645">
                                <a:moveTo>
                                  <a:pt x="445300" y="0"/>
                                </a:moveTo>
                                <a:lnTo>
                                  <a:pt x="1096043" y="0"/>
                                </a:lnTo>
                              </a:path>
                            </a:pathLst>
                          </a:custGeom>
                          <a:ln w="1032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22632" y="1093517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>
                                <a:moveTo>
                                  <a:pt x="0" y="0"/>
                                </a:moveTo>
                                <a:lnTo>
                                  <a:pt x="559359" y="0"/>
                                </a:lnTo>
                              </a:path>
                            </a:pathLst>
                          </a:custGeom>
                          <a:ln w="1032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95pt;margin-top:-15.05pt;height:425.85pt;width:424.3pt;mso-position-horizontal-relative:page;z-index:-251655168;mso-width-relative:page;mso-height-relative:page;" coordsize="5388610,5408295" o:gfxdata="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">
                <o:lock v:ext="edit" aspectratio="f"/>
                <v:shape id="Image 18" o:spid="_x0000_s1026" o:spt="75" type="#_x0000_t75" style="position:absolute;left:10416;top:0;height:5408175;width:5378195;" filled="f" o:preferrelative="t" stroked="f" coordsize="21600,21600" o:gfxdata="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NJn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19" o:spid="_x0000_s1026" o:spt="100" style="position:absolute;left:0;top:1093517;height:1270;width:1096645;" filled="f" stroked="t" coordsize="1096645,1" o:gfxdata="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nEzS8AAAA&#10;2wAAAA8AAAAAAAAAAQAgAAAAIgAAAGRycy9kb3ducmV2LnhtbFBLAQIUABQAAAAIAIdO4kAzLwWe&#10;OwAAADkAAAAQAAAAAAAAAAEAIAAAAAsBAABkcnMvc2hhcGV4bWwueG1sUEsFBgAAAAAGAAYAWwEA&#10;ALUDAAAAAA==&#10;" path="m0,0l417733,0em445300,0l1096043,0e">
                  <v:fill on="f" focussize="0,0"/>
                  <v:stroke weight="0.813149606299213pt" color="#000000" joinstyle="round" dashstyle="3 1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122632;top:1093517;height:1270;width:559435;" filled="f" stroked="t" coordsize="559435,1" o:gfxdata="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heMm8AAAA&#10;2wAAAA8AAAAAAAAAAQAgAAAAIgAAAGRycy9kb3ducmV2LnhtbFBLAQIUABQAAAAIAIdO4kAzLwWe&#10;OwAAADkAAAAQAAAAAAAAAAEAIAAAAAsBAABkcnMvc2hhcGV4bWwueG1sUEsFBgAAAAAGAAYAWwEA&#10;ALUDAAAAAA==&#10;" path="m0,0l559359,0e">
                  <v:fill on="f" focussize="0,0"/>
                  <v:stroke weight="0.813149606299213pt" color="#000000" joinstyle="round" dashstyle="3 1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rPr>
          <w:spacing w:val="-2"/>
        </w:rPr>
        <w:t>Scheduling.</w:t>
      </w:r>
    </w:p>
    <w:p w14:paraId="5C698A6D">
      <w:pPr>
        <w:pStyle w:val="6"/>
        <w:spacing w:line="240" w:lineRule="auto"/>
        <w:ind w:left="0" w:firstLine="0"/>
      </w:pPr>
    </w:p>
    <w:p w14:paraId="71916DAF">
      <w:pPr>
        <w:pStyle w:val="9"/>
        <w:numPr>
          <w:ilvl w:val="0"/>
          <w:numId w:val="5"/>
        </w:numPr>
        <w:tabs>
          <w:tab w:val="left" w:pos="720"/>
        </w:tabs>
        <w:spacing w:before="0" w:after="0" w:line="240" w:lineRule="auto"/>
        <w:ind w:left="720" w:right="377" w:hanging="360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processes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arrival</w:t>
      </w:r>
      <w:r>
        <w:rPr>
          <w:spacing w:val="-3"/>
          <w:sz w:val="22"/>
        </w:rPr>
        <w:t xml:space="preserve"> </w:t>
      </w:r>
      <w:r>
        <w:rPr>
          <w:sz w:val="22"/>
        </w:rPr>
        <w:t>times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burst</w:t>
      </w:r>
      <w:r>
        <w:rPr>
          <w:spacing w:val="-5"/>
          <w:sz w:val="22"/>
        </w:rPr>
        <w:t xml:space="preserve"> </w:t>
      </w:r>
      <w:r>
        <w:rPr>
          <w:sz w:val="22"/>
        </w:rPr>
        <w:t>times,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quantum</w:t>
      </w:r>
      <w:r>
        <w:rPr>
          <w:spacing w:val="-6"/>
          <w:sz w:val="22"/>
        </w:rPr>
        <w:t xml:space="preserve"> </w:t>
      </w:r>
      <w:r>
        <w:rPr>
          <w:sz w:val="22"/>
        </w:rPr>
        <w:t>for Round Robin scheduling is 2 units:</w:t>
      </w:r>
    </w:p>
    <w:p w14:paraId="67085C8F">
      <w:pPr>
        <w:pStyle w:val="6"/>
        <w:ind w:left="275" w:firstLine="0"/>
      </w:pPr>
      <w:r>
        <w:t>|</w:t>
      </w:r>
      <w:r>
        <w:rPr>
          <w:spacing w:val="-8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Burst</w:t>
      </w:r>
      <w:r>
        <w:rPr>
          <w:spacing w:val="-1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66B5284D">
      <w:pPr>
        <w:tabs>
          <w:tab w:val="left" w:pos="974"/>
          <w:tab w:val="left" w:pos="2045"/>
          <w:tab w:val="left" w:pos="2968"/>
        </w:tabs>
        <w:spacing w:before="0" w:line="252" w:lineRule="exact"/>
        <w:ind w:left="275" w:right="0" w:firstLine="0"/>
        <w:jc w:val="left"/>
        <w:rPr>
          <w:sz w:val="22"/>
        </w:rPr>
      </w:pP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60EE289A">
      <w:pPr>
        <w:tabs>
          <w:tab w:val="left" w:pos="936"/>
          <w:tab w:val="left" w:pos="1970"/>
          <w:tab w:val="left" w:pos="2726"/>
        </w:tabs>
        <w:spacing w:before="2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P1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4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449CAA64">
      <w:pPr>
        <w:tabs>
          <w:tab w:val="left" w:pos="936"/>
          <w:tab w:val="left" w:pos="1970"/>
          <w:tab w:val="left" w:pos="2726"/>
        </w:tabs>
        <w:spacing w:before="0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P2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1C92242F">
      <w:pPr>
        <w:tabs>
          <w:tab w:val="left" w:pos="936"/>
          <w:tab w:val="left" w:pos="1970"/>
          <w:tab w:val="left" w:pos="2726"/>
        </w:tabs>
        <w:spacing w:before="0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P3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2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2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47545C0A">
      <w:pPr>
        <w:tabs>
          <w:tab w:val="left" w:pos="936"/>
          <w:tab w:val="left" w:pos="1970"/>
          <w:tab w:val="left" w:pos="2726"/>
        </w:tabs>
        <w:spacing w:before="1" w:line="252" w:lineRule="exact"/>
        <w:ind w:left="275" w:right="0" w:firstLine="0"/>
        <w:jc w:val="left"/>
        <w:rPr>
          <w:sz w:val="22"/>
        </w:rPr>
      </w:pP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7"/>
          <w:sz w:val="22"/>
        </w:rPr>
        <w:t>P4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|</w:t>
      </w:r>
    </w:p>
    <w:p w14:paraId="7EF22E06">
      <w:pPr>
        <w:pStyle w:val="6"/>
        <w:ind w:left="275" w:firstLine="0"/>
      </w:pP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Robin</w:t>
      </w:r>
      <w:r>
        <w:rPr>
          <w:spacing w:val="-1"/>
        </w:rPr>
        <w:t xml:space="preserve"> </w:t>
      </w:r>
      <w:r>
        <w:rPr>
          <w:spacing w:val="-2"/>
        </w:rPr>
        <w:t>scheduling.</w:t>
      </w:r>
    </w:p>
    <w:p w14:paraId="68DEF392">
      <w:pPr>
        <w:pStyle w:val="6"/>
        <w:spacing w:line="240" w:lineRule="auto"/>
        <w:ind w:left="0" w:firstLine="0"/>
      </w:pPr>
    </w:p>
    <w:p w14:paraId="1A9F02FA">
      <w:pPr>
        <w:pStyle w:val="9"/>
        <w:numPr>
          <w:ilvl w:val="0"/>
          <w:numId w:val="5"/>
        </w:numPr>
        <w:tabs>
          <w:tab w:val="left" w:pos="720"/>
        </w:tabs>
        <w:spacing w:before="1" w:after="0" w:line="240" w:lineRule="auto"/>
        <w:ind w:left="720" w:right="163" w:hanging="360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program</w:t>
      </w:r>
      <w:r>
        <w:rPr>
          <w:spacing w:val="-6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uses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fork()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system</w:t>
      </w:r>
      <w:r>
        <w:rPr>
          <w:spacing w:val="-6"/>
          <w:sz w:val="22"/>
        </w:rPr>
        <w:t xml:space="preserve"> </w:t>
      </w:r>
      <w:r>
        <w:rPr>
          <w:sz w:val="22"/>
        </w:rPr>
        <w:t>call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child</w:t>
      </w:r>
      <w:r>
        <w:rPr>
          <w:spacing w:val="-7"/>
          <w:sz w:val="22"/>
        </w:rPr>
        <w:t xml:space="preserve"> </w:t>
      </w:r>
      <w:r>
        <w:rPr>
          <w:sz w:val="22"/>
        </w:rPr>
        <w:t>process.</w:t>
      </w:r>
      <w:r>
        <w:rPr>
          <w:spacing w:val="-3"/>
          <w:sz w:val="22"/>
        </w:rPr>
        <w:t xml:space="preserve"> </w:t>
      </w:r>
      <w:r>
        <w:rPr>
          <w:sz w:val="22"/>
        </w:rPr>
        <w:t>Initially,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parent process has a variable </w:t>
      </w:r>
      <w:r>
        <w:rPr>
          <w:b/>
          <w:sz w:val="22"/>
        </w:rPr>
        <w:t xml:space="preserve">x </w:t>
      </w:r>
      <w:r>
        <w:rPr>
          <w:sz w:val="22"/>
        </w:rPr>
        <w:t>with a value of 5.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After forking, both the parent and child processes increment the value of </w:t>
      </w:r>
      <w:r>
        <w:rPr>
          <w:b/>
          <w:sz w:val="22"/>
        </w:rPr>
        <w:t xml:space="preserve">x </w:t>
      </w:r>
      <w:r>
        <w:rPr>
          <w:sz w:val="22"/>
        </w:rPr>
        <w:t>by 1.</w:t>
      </w:r>
    </w:p>
    <w:p w14:paraId="74B3260F">
      <w:pPr>
        <w:pStyle w:val="6"/>
        <w:ind w:left="711" w:firstLine="0"/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x</w:t>
      </w:r>
      <w:r>
        <w:rPr>
          <w:b/>
          <w:spacing w:val="-4"/>
        </w:rPr>
        <w:t xml:space="preserve"> </w:t>
      </w:r>
      <w:r>
        <w:t>in the parent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fork()</w:t>
      </w:r>
      <w:r>
        <w:rPr>
          <w:b/>
          <w:spacing w:val="-2"/>
        </w:rPr>
        <w:t xml:space="preserve"> </w:t>
      </w:r>
      <w:r>
        <w:rPr>
          <w:spacing w:val="-2"/>
        </w:rPr>
        <w:t>call?</w:t>
      </w:r>
    </w:p>
    <w:p w14:paraId="210D38C0">
      <w:pPr>
        <w:pStyle w:val="6"/>
        <w:spacing w:line="240" w:lineRule="auto"/>
        <w:ind w:left="0" w:firstLine="0"/>
      </w:pPr>
    </w:p>
    <w:p w14:paraId="7DB0BC22">
      <w:pPr>
        <w:pStyle w:val="6"/>
        <w:spacing w:before="4" w:line="240" w:lineRule="auto"/>
        <w:ind w:left="0" w:firstLine="0"/>
      </w:pPr>
    </w:p>
    <w:p w14:paraId="7F7BD9C9">
      <w:pPr>
        <w:pStyle w:val="3"/>
        <w:spacing w:line="251" w:lineRule="exact"/>
      </w:pPr>
      <w:r>
        <w:t>Submission</w:t>
      </w:r>
      <w:r>
        <w:rPr>
          <w:spacing w:val="-5"/>
        </w:rPr>
        <w:t xml:space="preserve"> </w:t>
      </w:r>
      <w:r>
        <w:rPr>
          <w:spacing w:val="-2"/>
        </w:rPr>
        <w:t>Guidelines:</w:t>
      </w:r>
    </w:p>
    <w:p w14:paraId="3FA15DAB">
      <w:pPr>
        <w:pStyle w:val="9"/>
        <w:numPr>
          <w:ilvl w:val="1"/>
          <w:numId w:val="5"/>
        </w:numPr>
        <w:tabs>
          <w:tab w:val="left" w:pos="719"/>
        </w:tabs>
        <w:spacing w:before="0" w:after="0" w:line="251" w:lineRule="exact"/>
        <w:ind w:left="719" w:right="0" w:hanging="359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4"/>
          <w:sz w:val="22"/>
        </w:rPr>
        <w:t xml:space="preserve"> </w:t>
      </w:r>
      <w:r>
        <w:rPr>
          <w:sz w:val="22"/>
        </w:rPr>
        <w:t>step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your solution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z w:val="22"/>
        </w:rPr>
        <w:t>challenges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faced.</w:t>
      </w:r>
    </w:p>
    <w:p w14:paraId="3CF4E9F3">
      <w:pPr>
        <w:pStyle w:val="9"/>
        <w:numPr>
          <w:ilvl w:val="1"/>
          <w:numId w:val="5"/>
        </w:numPr>
        <w:tabs>
          <w:tab w:val="left" w:pos="719"/>
        </w:tabs>
        <w:spacing w:before="0" w:after="0" w:line="252" w:lineRule="exact"/>
        <w:ind w:left="719" w:right="0" w:hanging="359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your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GitHub </w:t>
      </w:r>
      <w:r>
        <w:rPr>
          <w:spacing w:val="-2"/>
          <w:sz w:val="22"/>
        </w:rPr>
        <w:t>repository</w:t>
      </w:r>
    </w:p>
    <w:p w14:paraId="587F0874">
      <w:pPr>
        <w:pStyle w:val="6"/>
        <w:spacing w:before="5" w:line="240" w:lineRule="auto"/>
        <w:ind w:left="0" w:firstLine="0"/>
      </w:pPr>
    </w:p>
    <w:p w14:paraId="0484509D">
      <w:pPr>
        <w:pStyle w:val="3"/>
        <w:spacing w:line="250" w:lineRule="exact"/>
      </w:pPr>
      <w:r>
        <w:t>Additional</w:t>
      </w:r>
      <w:r>
        <w:rPr>
          <w:spacing w:val="-8"/>
        </w:rPr>
        <w:t xml:space="preserve"> </w:t>
      </w:r>
      <w:r>
        <w:rPr>
          <w:spacing w:val="-4"/>
        </w:rPr>
        <w:t>Tips:</w:t>
      </w:r>
    </w:p>
    <w:p w14:paraId="029245D4">
      <w:pPr>
        <w:pStyle w:val="9"/>
        <w:numPr>
          <w:ilvl w:val="1"/>
          <w:numId w:val="5"/>
        </w:numPr>
        <w:tabs>
          <w:tab w:val="left" w:pos="720"/>
        </w:tabs>
        <w:spacing w:before="0" w:after="0" w:line="242" w:lineRule="auto"/>
        <w:ind w:left="720" w:right="1252" w:hanging="360"/>
        <w:jc w:val="left"/>
        <w:rPr>
          <w:sz w:val="22"/>
        </w:rPr>
      </w:pPr>
      <w:r>
        <w:rPr>
          <w:sz w:val="22"/>
        </w:rPr>
        <w:t>Experiment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different</w:t>
      </w:r>
      <w:r>
        <w:rPr>
          <w:spacing w:val="-5"/>
          <w:sz w:val="22"/>
        </w:rPr>
        <w:t xml:space="preserve"> </w:t>
      </w:r>
      <w:r>
        <w:rPr>
          <w:sz w:val="22"/>
        </w:rPr>
        <w:t>options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parameters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each</w:t>
      </w:r>
      <w:r>
        <w:rPr>
          <w:spacing w:val="-5"/>
          <w:sz w:val="22"/>
        </w:rPr>
        <w:t xml:space="preserve"> </w:t>
      </w:r>
      <w:r>
        <w:rPr>
          <w:sz w:val="22"/>
        </w:rPr>
        <w:t>command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explore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their </w:t>
      </w:r>
      <w:r>
        <w:rPr>
          <w:spacing w:val="-2"/>
          <w:sz w:val="22"/>
        </w:rPr>
        <w:t>functionalities.</w:t>
      </w:r>
    </w:p>
    <w:p w14:paraId="5A7F5DE0">
      <w:pPr>
        <w:pStyle w:val="9"/>
        <w:numPr>
          <w:ilvl w:val="1"/>
          <w:numId w:val="5"/>
        </w:numPr>
        <w:tabs>
          <w:tab w:val="left" w:pos="720"/>
        </w:tabs>
        <w:spacing w:before="0" w:after="0" w:line="242" w:lineRule="auto"/>
        <w:ind w:left="720" w:right="308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 xml:space="preserve"> </w:t>
      </w:r>
      <w:r>
        <w:rPr>
          <w:sz w:val="22"/>
        </w:rPr>
        <w:t>assignment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tailored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align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interview</w:t>
      </w:r>
      <w:r>
        <w:rPr>
          <w:spacing w:val="-6"/>
          <w:sz w:val="22"/>
        </w:rPr>
        <w:t xml:space="preserve"> </w:t>
      </w:r>
      <w:r>
        <w:rPr>
          <w:sz w:val="22"/>
        </w:rPr>
        <w:t>expectations,</w:t>
      </w:r>
      <w:r>
        <w:rPr>
          <w:spacing w:val="-4"/>
          <w:sz w:val="22"/>
        </w:rPr>
        <w:t xml:space="preserve"> </w:t>
      </w:r>
      <w:r>
        <w:rPr>
          <w:sz w:val="22"/>
        </w:rPr>
        <w:t>CCEE</w:t>
      </w:r>
      <w:r>
        <w:rPr>
          <w:spacing w:val="-4"/>
          <w:sz w:val="22"/>
        </w:rPr>
        <w:t xml:space="preserve"> </w:t>
      </w:r>
      <w:r>
        <w:rPr>
          <w:sz w:val="22"/>
        </w:rPr>
        <w:t>standards,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industry </w:t>
      </w:r>
      <w:r>
        <w:rPr>
          <w:spacing w:val="-2"/>
          <w:sz w:val="22"/>
        </w:rPr>
        <w:t>demands.</w:t>
      </w:r>
    </w:p>
    <w:p w14:paraId="28E6B8F6">
      <w:pPr>
        <w:pStyle w:val="9"/>
        <w:numPr>
          <w:ilvl w:val="1"/>
          <w:numId w:val="5"/>
        </w:numPr>
        <w:tabs>
          <w:tab w:val="left" w:pos="719"/>
        </w:tabs>
        <w:spacing w:before="0" w:after="0" w:line="248" w:lineRule="exact"/>
        <w:ind w:left="71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complete</w:t>
      </w:r>
      <w:r>
        <w:rPr>
          <w:spacing w:val="-1"/>
          <w:sz w:val="22"/>
        </w:rPr>
        <w:t xml:space="preserve"> </w:t>
      </w:r>
      <w:r>
        <w:rPr>
          <w:sz w:val="22"/>
        </w:rPr>
        <w:t>this</w:t>
      </w:r>
      <w:r>
        <w:rPr>
          <w:spacing w:val="-5"/>
          <w:sz w:val="22"/>
        </w:rPr>
        <w:t xml:space="preserve"> </w:t>
      </w:r>
      <w:r>
        <w:rPr>
          <w:sz w:val="22"/>
        </w:rPr>
        <w:t>then</w:t>
      </w:r>
      <w:r>
        <w:rPr>
          <w:spacing w:val="-5"/>
          <w:sz w:val="22"/>
        </w:rPr>
        <w:t xml:space="preserve"> </w:t>
      </w:r>
      <w:r>
        <w:rPr>
          <w:sz w:val="22"/>
        </w:rPr>
        <w:t>your</w:t>
      </w:r>
      <w:r>
        <w:rPr>
          <w:spacing w:val="-2"/>
          <w:sz w:val="22"/>
        </w:rPr>
        <w:t xml:space="preserve"> </w:t>
      </w:r>
      <w:r>
        <w:rPr>
          <w:sz w:val="22"/>
        </w:rPr>
        <w:t>preparation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skyrocketed.</w:t>
      </w:r>
    </w:p>
    <w:sectPr>
      <w:pgSz w:w="12240" w:h="15840"/>
      <w:pgMar w:top="182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83902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3" w:right="220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52" w:lineRule="exact"/>
      <w:ind w:left="719" w:hanging="35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3"/>
      <w:ind w:left="2203" w:right="2208"/>
      <w:jc w:val="center"/>
    </w:pPr>
    <w:rPr>
      <w:rFonts w:ascii="Times New Roman" w:hAnsi="Times New Roman" w:eastAsia="Times New Roman" w:cs="Times New Roman"/>
      <w:sz w:val="56"/>
      <w:szCs w:val="56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252" w:lineRule="exact"/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33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305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2025-02-28T09:13:00Z</dcterms:created>
  <dc:creator>Ankur</dc:creator>
  <cp:lastModifiedBy>Ankur</cp:lastModifiedBy>
  <dcterms:modified xsi:type="dcterms:W3CDTF">2025-02-28T19:11:13Z</dcterms:modified>
  <dc:title>Microsoft Word - 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2025-02-28T00:00:00Z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1033-12.2.0.20323</vt:lpwstr>
  </property>
  <property fmtid="{D5CDD505-2E9C-101B-9397-08002B2CF9AE}" pid="6" name="ICV">
    <vt:lpwstr>79F6844510EE4149B46C9F5A0323AC5D_12</vt:lpwstr>
  </property>
</Properties>
</file>